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60624" w14:textId="5D5A8189" w:rsidR="00A868E5" w:rsidRPr="003E42C5" w:rsidRDefault="00A868E5" w:rsidP="008A4703">
      <w:pPr>
        <w:spacing w:line="360" w:lineRule="auto"/>
        <w:jc w:val="right"/>
        <w:rPr>
          <w:rFonts w:ascii="黑体" w:eastAsia="黑体" w:hAnsi="黑体"/>
          <w:noProof/>
          <w:kern w:val="0"/>
          <w:sz w:val="28"/>
          <w:szCs w:val="28"/>
        </w:rPr>
      </w:pPr>
      <w:r w:rsidRPr="003E42C5">
        <w:rPr>
          <w:rFonts w:ascii="黑体" w:eastAsia="黑体" w:hAnsi="黑体" w:hint="eastAsia"/>
          <w:noProof/>
          <w:kern w:val="0"/>
          <w:sz w:val="28"/>
          <w:szCs w:val="28"/>
        </w:rPr>
        <w:t>报告编号：</w:t>
      </w:r>
    </w:p>
    <w:p w14:paraId="5346668C" w14:textId="77777777" w:rsidR="00A868E5" w:rsidRPr="00425461" w:rsidRDefault="00A868E5" w:rsidP="008A4703">
      <w:pPr>
        <w:spacing w:line="360" w:lineRule="auto"/>
        <w:jc w:val="center"/>
      </w:pPr>
    </w:p>
    <w:p w14:paraId="5A1E4543" w14:textId="77777777" w:rsidR="00A868E5" w:rsidRPr="00425461" w:rsidRDefault="00A868E5" w:rsidP="008A4703">
      <w:pPr>
        <w:spacing w:line="360" w:lineRule="auto"/>
        <w:jc w:val="center"/>
        <w:rPr>
          <w:rFonts w:eastAsia="黑体"/>
          <w:sz w:val="32"/>
          <w:szCs w:val="32"/>
        </w:rPr>
      </w:pPr>
    </w:p>
    <w:p w14:paraId="2C73170E" w14:textId="77777777" w:rsidR="003F0ABC" w:rsidRDefault="003F0ABC" w:rsidP="008A4703">
      <w:pPr>
        <w:spacing w:line="360" w:lineRule="auto"/>
        <w:jc w:val="center"/>
        <w:rPr>
          <w:rFonts w:ascii="黑体" w:eastAsia="黑体" w:hAnsi="黑体"/>
          <w:b/>
          <w:bCs/>
          <w:kern w:val="0"/>
          <w:sz w:val="52"/>
          <w:szCs w:val="52"/>
        </w:rPr>
      </w:pPr>
      <w:r>
        <w:rPr>
          <w:rFonts w:ascii="黑体" w:eastAsia="黑体" w:hAnsi="黑体" w:hint="eastAsia"/>
          <w:b/>
          <w:bCs/>
          <w:kern w:val="0"/>
          <w:sz w:val="52"/>
          <w:szCs w:val="52"/>
        </w:rPr>
        <w:t>北京联通产互中心</w:t>
      </w:r>
    </w:p>
    <w:p w14:paraId="38D31F14" w14:textId="2DEE5D03" w:rsidR="00605E00" w:rsidRPr="00A2094A" w:rsidRDefault="00594148" w:rsidP="008A4703">
      <w:pPr>
        <w:spacing w:line="360" w:lineRule="auto"/>
        <w:jc w:val="center"/>
        <w:rPr>
          <w:rFonts w:ascii="黑体" w:eastAsia="黑体" w:hAnsi="黑体"/>
          <w:b/>
          <w:bCs/>
          <w:kern w:val="0"/>
          <w:sz w:val="52"/>
          <w:szCs w:val="52"/>
        </w:rPr>
      </w:pPr>
      <w:bookmarkStart w:id="0" w:name="_GoBack"/>
      <w:bookmarkEnd w:id="0"/>
      <w:r>
        <w:rPr>
          <w:rFonts w:ascii="黑体" w:eastAsia="黑体" w:hAnsi="黑体" w:hint="eastAsia"/>
          <w:b/>
          <w:bCs/>
          <w:kern w:val="0"/>
          <w:sz w:val="52"/>
          <w:szCs w:val="52"/>
        </w:rPr>
        <w:t>可信移动</w:t>
      </w:r>
    </w:p>
    <w:p w14:paraId="56540763" w14:textId="154412D3" w:rsidR="00A868E5" w:rsidRPr="00A2094A" w:rsidRDefault="00605E00" w:rsidP="008A4703">
      <w:pPr>
        <w:spacing w:line="360" w:lineRule="auto"/>
        <w:jc w:val="center"/>
        <w:rPr>
          <w:rFonts w:ascii="黑体" w:eastAsia="黑体" w:hAnsi="黑体"/>
          <w:b/>
          <w:bCs/>
          <w:kern w:val="0"/>
          <w:sz w:val="52"/>
          <w:szCs w:val="52"/>
        </w:rPr>
      </w:pPr>
      <w:r w:rsidRPr="00A2094A">
        <w:rPr>
          <w:rFonts w:ascii="黑体" w:eastAsia="黑体" w:hAnsi="黑体" w:hint="eastAsia"/>
          <w:b/>
          <w:bCs/>
          <w:kern w:val="0"/>
          <w:sz w:val="52"/>
          <w:szCs w:val="52"/>
        </w:rPr>
        <w:t>安全渗透测试技术报告</w:t>
      </w:r>
    </w:p>
    <w:p w14:paraId="70AC37F4" w14:textId="6610FA04" w:rsidR="00A868E5" w:rsidRPr="00425461" w:rsidRDefault="00A868E5" w:rsidP="008A4703">
      <w:pPr>
        <w:spacing w:line="360" w:lineRule="auto"/>
        <w:jc w:val="center"/>
        <w:rPr>
          <w:rFonts w:eastAsia="黑体"/>
          <w:sz w:val="32"/>
          <w:szCs w:val="32"/>
        </w:rPr>
      </w:pPr>
    </w:p>
    <w:p w14:paraId="19EB876D" w14:textId="77777777" w:rsidR="00A868E5" w:rsidRPr="00425461" w:rsidRDefault="00A868E5" w:rsidP="008A4703">
      <w:pPr>
        <w:spacing w:line="360" w:lineRule="auto"/>
        <w:jc w:val="center"/>
        <w:rPr>
          <w:rFonts w:eastAsia="黑体"/>
          <w:sz w:val="32"/>
          <w:szCs w:val="32"/>
        </w:rPr>
      </w:pPr>
    </w:p>
    <w:p w14:paraId="7BB716C4" w14:textId="77C6D288" w:rsidR="00A868E5" w:rsidRPr="00F5674F" w:rsidRDefault="006F0BC6" w:rsidP="008A4703">
      <w:pPr>
        <w:spacing w:line="360" w:lineRule="auto"/>
        <w:jc w:val="center"/>
        <w:rPr>
          <w:rFonts w:eastAsia="黑体"/>
          <w:sz w:val="32"/>
          <w:szCs w:val="32"/>
        </w:rPr>
      </w:pPr>
      <w:r w:rsidRPr="000A5D0A">
        <w:rPr>
          <w:rFonts w:eastAsia="仿宋_GB2312"/>
          <w:noProof/>
          <w:sz w:val="28"/>
          <w:szCs w:val="28"/>
        </w:rPr>
        <w:drawing>
          <wp:inline distT="0" distB="0" distL="0" distR="0" wp14:anchorId="287F097C" wp14:editId="32DA3242">
            <wp:extent cx="2571750" cy="2571750"/>
            <wp:effectExtent l="0" t="0" r="0" b="0"/>
            <wp:docPr id="1" name="图片 1" descr="国家中心白底标志图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家中心白底标志图案"/>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23BEB435" w14:textId="7071102A" w:rsidR="00A868E5" w:rsidRDefault="00A868E5" w:rsidP="008A4703">
      <w:pPr>
        <w:spacing w:line="360" w:lineRule="auto"/>
        <w:jc w:val="center"/>
        <w:rPr>
          <w:rFonts w:eastAsia="黑体"/>
          <w:sz w:val="32"/>
          <w:szCs w:val="32"/>
        </w:rPr>
      </w:pPr>
    </w:p>
    <w:p w14:paraId="3C86080E" w14:textId="77777777" w:rsidR="00041D0F" w:rsidRPr="00425461" w:rsidRDefault="00041D0F" w:rsidP="008A4703">
      <w:pPr>
        <w:spacing w:line="360" w:lineRule="auto"/>
        <w:jc w:val="center"/>
        <w:rPr>
          <w:rFonts w:eastAsia="黑体"/>
          <w:sz w:val="32"/>
          <w:szCs w:val="32"/>
        </w:rPr>
      </w:pPr>
    </w:p>
    <w:p w14:paraId="6DBA8E76" w14:textId="77777777" w:rsidR="006F0BC6" w:rsidRPr="00425461" w:rsidRDefault="006F0BC6" w:rsidP="00641C8C">
      <w:pPr>
        <w:spacing w:line="360" w:lineRule="auto"/>
        <w:jc w:val="center"/>
        <w:rPr>
          <w:rFonts w:eastAsia="黑体"/>
          <w:sz w:val="32"/>
          <w:szCs w:val="32"/>
        </w:rPr>
      </w:pPr>
    </w:p>
    <w:p w14:paraId="3940276A" w14:textId="77777777" w:rsidR="00A868E5" w:rsidRPr="007B342A" w:rsidRDefault="00A868E5" w:rsidP="008A4703">
      <w:pPr>
        <w:spacing w:line="360" w:lineRule="auto"/>
        <w:jc w:val="center"/>
        <w:rPr>
          <w:rFonts w:ascii="黑体" w:eastAsia="黑体" w:hAnsi="黑体"/>
          <w:kern w:val="0"/>
          <w:sz w:val="32"/>
          <w:szCs w:val="32"/>
        </w:rPr>
      </w:pPr>
      <w:r w:rsidRPr="007B342A">
        <w:rPr>
          <w:rFonts w:ascii="黑体" w:eastAsia="黑体" w:hAnsi="黑体" w:hint="eastAsia"/>
          <w:kern w:val="0"/>
          <w:sz w:val="32"/>
          <w:szCs w:val="32"/>
        </w:rPr>
        <w:t>国家信息技术安全研究中心</w:t>
      </w:r>
    </w:p>
    <w:p w14:paraId="6D34EC24" w14:textId="617F004A" w:rsidR="00A868E5" w:rsidRPr="007B342A" w:rsidRDefault="00A868E5" w:rsidP="008A4703">
      <w:pPr>
        <w:spacing w:line="360" w:lineRule="auto"/>
        <w:jc w:val="center"/>
        <w:rPr>
          <w:rFonts w:ascii="黑体" w:eastAsia="黑体" w:hAnsi="黑体"/>
          <w:kern w:val="0"/>
          <w:sz w:val="32"/>
          <w:szCs w:val="32"/>
        </w:rPr>
      </w:pPr>
      <w:r w:rsidRPr="007B342A">
        <w:rPr>
          <w:rFonts w:ascii="黑体" w:eastAsia="黑体" w:hAnsi="黑体"/>
          <w:kern w:val="0"/>
          <w:sz w:val="32"/>
          <w:szCs w:val="32"/>
        </w:rPr>
        <w:t>20</w:t>
      </w:r>
      <w:r w:rsidR="00693585">
        <w:rPr>
          <w:rFonts w:ascii="黑体" w:eastAsia="黑体" w:hAnsi="黑体"/>
          <w:kern w:val="0"/>
          <w:sz w:val="32"/>
          <w:szCs w:val="32"/>
        </w:rPr>
        <w:t>2</w:t>
      </w:r>
      <w:r w:rsidR="00594148">
        <w:rPr>
          <w:rFonts w:ascii="黑体" w:eastAsia="黑体" w:hAnsi="黑体"/>
          <w:kern w:val="0"/>
          <w:sz w:val="32"/>
          <w:szCs w:val="32"/>
        </w:rPr>
        <w:t>2</w:t>
      </w:r>
      <w:r w:rsidRPr="007B342A">
        <w:rPr>
          <w:rFonts w:ascii="黑体" w:eastAsia="黑体" w:hAnsi="黑体" w:hint="eastAsia"/>
          <w:kern w:val="0"/>
          <w:sz w:val="32"/>
          <w:szCs w:val="32"/>
        </w:rPr>
        <w:t>年</w:t>
      </w:r>
      <w:r w:rsidR="00F20FEE">
        <w:rPr>
          <w:rFonts w:ascii="黑体" w:eastAsia="黑体" w:hAnsi="黑体" w:hint="eastAsia"/>
          <w:kern w:val="0"/>
          <w:sz w:val="32"/>
          <w:szCs w:val="32"/>
        </w:rPr>
        <w:t>0</w:t>
      </w:r>
      <w:r w:rsidR="00794858">
        <w:rPr>
          <w:rFonts w:ascii="黑体" w:eastAsia="黑体" w:hAnsi="黑体"/>
          <w:kern w:val="0"/>
          <w:sz w:val="32"/>
          <w:szCs w:val="32"/>
        </w:rPr>
        <w:t>1</w:t>
      </w:r>
      <w:r w:rsidRPr="007B342A">
        <w:rPr>
          <w:rFonts w:ascii="黑体" w:eastAsia="黑体" w:hAnsi="黑体" w:hint="eastAsia"/>
          <w:kern w:val="0"/>
          <w:sz w:val="32"/>
          <w:szCs w:val="32"/>
        </w:rPr>
        <w:t>月</w:t>
      </w:r>
    </w:p>
    <w:p w14:paraId="7360CE65" w14:textId="77777777" w:rsidR="004B2397" w:rsidRDefault="00A868E5" w:rsidP="008A4703">
      <w:pPr>
        <w:widowControl/>
        <w:spacing w:line="360" w:lineRule="auto"/>
        <w:jc w:val="left"/>
        <w:rPr>
          <w:rFonts w:eastAsia="黑体"/>
          <w:sz w:val="32"/>
          <w:szCs w:val="32"/>
        </w:rPr>
        <w:sectPr w:rsidR="004B2397" w:rsidSect="008114FE">
          <w:footerReference w:type="even" r:id="rId9"/>
          <w:footerReference w:type="default" r:id="rId10"/>
          <w:pgSz w:w="11906" w:h="16838"/>
          <w:pgMar w:top="1440" w:right="1800" w:bottom="1440" w:left="1800" w:header="851" w:footer="992" w:gutter="0"/>
          <w:pgNumType w:fmt="upperRoman" w:start="1"/>
          <w:cols w:space="425"/>
          <w:titlePg/>
          <w:docGrid w:type="lines" w:linePitch="312"/>
        </w:sectPr>
      </w:pPr>
      <w:r w:rsidRPr="00425461">
        <w:rPr>
          <w:rFonts w:eastAsia="黑体"/>
          <w:sz w:val="32"/>
          <w:szCs w:val="32"/>
        </w:rPr>
        <w:br w:type="page"/>
      </w:r>
    </w:p>
    <w:p w14:paraId="13C6E1E7" w14:textId="73351C14" w:rsidR="00A22023" w:rsidRPr="0022349E" w:rsidRDefault="00A22023" w:rsidP="008A4703">
      <w:pPr>
        <w:spacing w:line="360" w:lineRule="auto"/>
        <w:jc w:val="center"/>
        <w:rPr>
          <w:rFonts w:ascii="黑体" w:eastAsia="黑体" w:hAnsi="黑体"/>
          <w:b/>
          <w:sz w:val="32"/>
          <w:szCs w:val="44"/>
        </w:rPr>
      </w:pPr>
      <w:bookmarkStart w:id="1" w:name="_Toc12828756"/>
      <w:r w:rsidRPr="0022349E">
        <w:rPr>
          <w:rFonts w:ascii="黑体" w:eastAsia="黑体" w:hAnsi="黑体" w:hint="eastAsia"/>
          <w:b/>
          <w:sz w:val="32"/>
          <w:szCs w:val="44"/>
        </w:rPr>
        <w:lastRenderedPageBreak/>
        <w:t>声</w:t>
      </w:r>
      <w:r w:rsidR="005F265F" w:rsidRPr="0022349E">
        <w:rPr>
          <w:rFonts w:ascii="黑体" w:eastAsia="黑体" w:hAnsi="黑体" w:hint="eastAsia"/>
          <w:b/>
          <w:sz w:val="32"/>
          <w:szCs w:val="44"/>
        </w:rPr>
        <w:t xml:space="preserve"> </w:t>
      </w:r>
      <w:r w:rsidR="005F265F" w:rsidRPr="0022349E">
        <w:rPr>
          <w:rFonts w:ascii="黑体" w:eastAsia="黑体" w:hAnsi="黑体"/>
          <w:b/>
          <w:sz w:val="32"/>
          <w:szCs w:val="44"/>
        </w:rPr>
        <w:t xml:space="preserve"> </w:t>
      </w:r>
      <w:r w:rsidRPr="0022349E">
        <w:rPr>
          <w:rFonts w:ascii="黑体" w:eastAsia="黑体" w:hAnsi="黑体" w:hint="eastAsia"/>
          <w:b/>
          <w:sz w:val="32"/>
          <w:szCs w:val="44"/>
        </w:rPr>
        <w:t>明</w:t>
      </w:r>
    </w:p>
    <w:p w14:paraId="2392EDCC" w14:textId="1123BC1E" w:rsidR="00993B1A" w:rsidRPr="0022349E" w:rsidRDefault="00993B1A" w:rsidP="00993B1A">
      <w:pPr>
        <w:pStyle w:val="aff0"/>
        <w:spacing w:after="0" w:line="360" w:lineRule="auto"/>
        <w:ind w:firstLineChars="200" w:firstLine="560"/>
        <w:rPr>
          <w:rFonts w:ascii="宋体" w:hAnsi="宋体"/>
          <w:sz w:val="28"/>
          <w:szCs w:val="28"/>
        </w:rPr>
      </w:pPr>
      <w:r>
        <w:rPr>
          <w:rFonts w:ascii="宋体" w:hAnsi="宋体" w:hint="eastAsia"/>
          <w:sz w:val="28"/>
          <w:szCs w:val="28"/>
        </w:rPr>
        <w:t>本报告</w:t>
      </w:r>
      <w:r w:rsidRPr="007D0BEA">
        <w:rPr>
          <w:rFonts w:ascii="宋体" w:hAnsi="宋体" w:hint="eastAsia"/>
          <w:sz w:val="28"/>
          <w:szCs w:val="28"/>
        </w:rPr>
        <w:t>包含</w:t>
      </w:r>
      <w:r w:rsidR="00693585">
        <w:rPr>
          <w:rFonts w:ascii="宋体" w:hAnsi="宋体" w:hint="eastAsia"/>
          <w:sz w:val="28"/>
          <w:szCs w:val="28"/>
        </w:rPr>
        <w:t>北京联通</w:t>
      </w:r>
      <w:r>
        <w:rPr>
          <w:rFonts w:ascii="宋体" w:hAnsi="宋体" w:hint="eastAsia"/>
          <w:sz w:val="28"/>
          <w:szCs w:val="28"/>
        </w:rPr>
        <w:t>单位</w:t>
      </w:r>
      <w:r w:rsidRPr="007D0BEA">
        <w:rPr>
          <w:rFonts w:ascii="宋体" w:hAnsi="宋体" w:hint="eastAsia"/>
          <w:sz w:val="28"/>
          <w:szCs w:val="28"/>
        </w:rPr>
        <w:t>敏感信息，未经许可严禁向无关人员借阅、复制。</w:t>
      </w:r>
      <w:r w:rsidR="00F93C11" w:rsidRPr="0022349E">
        <w:rPr>
          <w:rFonts w:ascii="宋体" w:hAnsi="宋体" w:hint="eastAsia"/>
          <w:sz w:val="28"/>
          <w:szCs w:val="28"/>
        </w:rPr>
        <w:t>在任何情况下，若需引用本报告中的</w:t>
      </w:r>
      <w:r w:rsidR="00F93C11">
        <w:rPr>
          <w:rFonts w:ascii="宋体" w:hAnsi="宋体" w:hint="eastAsia"/>
          <w:sz w:val="28"/>
          <w:szCs w:val="28"/>
        </w:rPr>
        <w:t>测试</w:t>
      </w:r>
      <w:r w:rsidR="00F93C11" w:rsidRPr="0022349E">
        <w:rPr>
          <w:rFonts w:ascii="宋体" w:hAnsi="宋体" w:hint="eastAsia"/>
          <w:sz w:val="28"/>
          <w:szCs w:val="28"/>
        </w:rPr>
        <w:t>结果或结论都应保持其原有的意义，不得对相关内容擅自进行增加、修改和伪造或掩盖本报告</w:t>
      </w:r>
      <w:r w:rsidR="00F93C11" w:rsidRPr="0022349E">
        <w:rPr>
          <w:rFonts w:ascii="宋体" w:hAnsi="宋体"/>
          <w:sz w:val="28"/>
          <w:szCs w:val="28"/>
        </w:rPr>
        <w:t>的原有内容。</w:t>
      </w:r>
    </w:p>
    <w:p w14:paraId="73E260A3" w14:textId="4894C0F3" w:rsidR="00A22023" w:rsidRPr="0022349E" w:rsidRDefault="00A22023" w:rsidP="008A4703">
      <w:pPr>
        <w:pStyle w:val="aff0"/>
        <w:spacing w:after="0" w:line="360" w:lineRule="auto"/>
        <w:ind w:firstLineChars="200" w:firstLine="560"/>
        <w:rPr>
          <w:rFonts w:ascii="宋体" w:hAnsi="宋体"/>
          <w:sz w:val="28"/>
          <w:szCs w:val="28"/>
        </w:rPr>
      </w:pPr>
      <w:r w:rsidRPr="0022349E">
        <w:rPr>
          <w:rFonts w:ascii="宋体" w:hAnsi="宋体" w:hint="eastAsia"/>
          <w:sz w:val="28"/>
          <w:szCs w:val="28"/>
        </w:rPr>
        <w:t>报告中给出的检测结论仅对被测信息系统当时的安全状态有效。当</w:t>
      </w:r>
      <w:r w:rsidR="0036218D">
        <w:rPr>
          <w:rFonts w:ascii="宋体" w:hAnsi="宋体" w:hint="eastAsia"/>
          <w:sz w:val="28"/>
          <w:szCs w:val="28"/>
        </w:rPr>
        <w:t>渗透测试</w:t>
      </w:r>
      <w:r w:rsidRPr="0022349E">
        <w:rPr>
          <w:rFonts w:ascii="宋体" w:hAnsi="宋体" w:hint="eastAsia"/>
          <w:sz w:val="28"/>
          <w:szCs w:val="28"/>
        </w:rPr>
        <w:t>工作完成后，当信息系统发生变更时，本报告不再适用。</w:t>
      </w:r>
    </w:p>
    <w:p w14:paraId="27D03C35" w14:textId="2C6B7DFD" w:rsidR="00993B1A" w:rsidRPr="0022349E" w:rsidRDefault="00F93C11" w:rsidP="00993B1A">
      <w:pPr>
        <w:pStyle w:val="aff0"/>
        <w:spacing w:after="0" w:line="360" w:lineRule="auto"/>
        <w:ind w:firstLineChars="200" w:firstLine="560"/>
        <w:rPr>
          <w:rFonts w:ascii="宋体" w:hAnsi="宋体"/>
          <w:sz w:val="28"/>
          <w:szCs w:val="28"/>
        </w:rPr>
      </w:pPr>
      <w:r w:rsidRPr="0022349E">
        <w:rPr>
          <w:rFonts w:ascii="宋体" w:hAnsi="宋体"/>
          <w:sz w:val="28"/>
          <w:szCs w:val="28"/>
        </w:rPr>
        <w:t>未经</w:t>
      </w:r>
      <w:r w:rsidR="0029220A">
        <w:rPr>
          <w:rFonts w:ascii="宋体" w:hAnsi="宋体" w:hint="eastAsia"/>
          <w:sz w:val="28"/>
          <w:szCs w:val="28"/>
        </w:rPr>
        <w:t>国家信息技术安全研究中心</w:t>
      </w:r>
      <w:r w:rsidRPr="0022349E">
        <w:rPr>
          <w:rFonts w:ascii="宋体" w:hAnsi="宋体"/>
          <w:sz w:val="28"/>
          <w:szCs w:val="28"/>
        </w:rPr>
        <w:t>同意，不得部分或</w:t>
      </w:r>
      <w:r w:rsidRPr="0022349E">
        <w:rPr>
          <w:rFonts w:ascii="宋体" w:hAnsi="宋体" w:hint="eastAsia"/>
          <w:sz w:val="28"/>
          <w:szCs w:val="28"/>
        </w:rPr>
        <w:t>全文复制</w:t>
      </w:r>
      <w:r w:rsidRPr="0022349E">
        <w:rPr>
          <w:rFonts w:ascii="宋体" w:hAnsi="宋体"/>
          <w:sz w:val="28"/>
          <w:szCs w:val="28"/>
        </w:rPr>
        <w:t>本报告</w:t>
      </w:r>
      <w:r w:rsidRPr="0022349E">
        <w:rPr>
          <w:rFonts w:ascii="宋体" w:hAnsi="宋体" w:hint="eastAsia"/>
          <w:sz w:val="28"/>
          <w:szCs w:val="28"/>
        </w:rPr>
        <w:t>。</w:t>
      </w:r>
      <w:r w:rsidR="00993B1A" w:rsidRPr="007D0BEA">
        <w:rPr>
          <w:rFonts w:ascii="宋体" w:hAnsi="宋体" w:hint="eastAsia"/>
          <w:sz w:val="28"/>
          <w:szCs w:val="28"/>
        </w:rPr>
        <w:t>如违反规定致使</w:t>
      </w:r>
      <w:r w:rsidR="00693585">
        <w:rPr>
          <w:rFonts w:ascii="宋体" w:hAnsi="宋体" w:hint="eastAsia"/>
          <w:sz w:val="28"/>
          <w:szCs w:val="28"/>
        </w:rPr>
        <w:t>北京联通</w:t>
      </w:r>
      <w:r w:rsidR="00993B1A">
        <w:rPr>
          <w:rFonts w:ascii="宋体" w:hAnsi="宋体" w:hint="eastAsia"/>
          <w:sz w:val="28"/>
          <w:szCs w:val="28"/>
        </w:rPr>
        <w:t>单位</w:t>
      </w:r>
      <w:r w:rsidR="00993B1A" w:rsidRPr="007D0BEA">
        <w:rPr>
          <w:rFonts w:ascii="宋体" w:hAnsi="宋体" w:hint="eastAsia"/>
          <w:sz w:val="28"/>
          <w:szCs w:val="28"/>
        </w:rPr>
        <w:t>敏感信息泄露，造成严重后果的，依照法律追究当事人相关责任。</w:t>
      </w:r>
    </w:p>
    <w:p w14:paraId="7A178AF5" w14:textId="77777777" w:rsidR="00A22023" w:rsidRPr="0022349E" w:rsidRDefault="00A22023" w:rsidP="008A4703">
      <w:pPr>
        <w:pStyle w:val="aff0"/>
        <w:spacing w:after="0" w:line="360" w:lineRule="auto"/>
        <w:ind w:firstLineChars="200" w:firstLine="560"/>
        <w:rPr>
          <w:rFonts w:ascii="宋体" w:hAnsi="宋体"/>
          <w:sz w:val="28"/>
          <w:szCs w:val="28"/>
        </w:rPr>
      </w:pPr>
      <w:r w:rsidRPr="0022349E">
        <w:rPr>
          <w:rFonts w:ascii="宋体" w:hAnsi="宋体" w:hint="eastAsia"/>
          <w:sz w:val="28"/>
          <w:szCs w:val="28"/>
        </w:rPr>
        <w:t>本</w:t>
      </w:r>
      <w:r w:rsidRPr="0022349E">
        <w:rPr>
          <w:rFonts w:ascii="宋体" w:hAnsi="宋体"/>
          <w:sz w:val="28"/>
          <w:szCs w:val="28"/>
        </w:rPr>
        <w:t>报告若无签字及公章，均属无效。</w:t>
      </w:r>
    </w:p>
    <w:p w14:paraId="743AD24F" w14:textId="77777777" w:rsidR="00A22023" w:rsidRPr="0022349E" w:rsidRDefault="00A22023" w:rsidP="008A4703">
      <w:pPr>
        <w:pStyle w:val="aff0"/>
        <w:spacing w:after="0" w:line="360" w:lineRule="auto"/>
        <w:ind w:firstLineChars="200" w:firstLine="560"/>
        <w:rPr>
          <w:rFonts w:ascii="宋体" w:hAnsi="宋体"/>
          <w:sz w:val="28"/>
          <w:szCs w:val="28"/>
        </w:rPr>
      </w:pPr>
    </w:p>
    <w:p w14:paraId="0FA323E7" w14:textId="77777777" w:rsidR="00A22023" w:rsidRPr="0022349E" w:rsidRDefault="00A22023" w:rsidP="008A4703">
      <w:pPr>
        <w:pStyle w:val="aff0"/>
        <w:spacing w:after="0" w:line="360" w:lineRule="auto"/>
        <w:ind w:firstLineChars="200" w:firstLine="560"/>
        <w:rPr>
          <w:rFonts w:ascii="宋体" w:hAnsi="宋体"/>
          <w:sz w:val="28"/>
          <w:szCs w:val="28"/>
        </w:rPr>
      </w:pPr>
    </w:p>
    <w:p w14:paraId="00A50A7F" w14:textId="77777777" w:rsidR="00A22023" w:rsidRPr="0022349E" w:rsidRDefault="00A22023" w:rsidP="008A4703">
      <w:pPr>
        <w:pStyle w:val="aff0"/>
        <w:spacing w:after="0" w:line="360" w:lineRule="auto"/>
        <w:ind w:firstLineChars="200" w:firstLine="560"/>
        <w:rPr>
          <w:rFonts w:ascii="宋体" w:hAnsi="宋体"/>
          <w:sz w:val="28"/>
          <w:szCs w:val="28"/>
        </w:rPr>
      </w:pPr>
    </w:p>
    <w:p w14:paraId="569058BE" w14:textId="77777777" w:rsidR="00A22023" w:rsidRPr="0022349E" w:rsidRDefault="00A22023" w:rsidP="008A4703">
      <w:pPr>
        <w:pStyle w:val="aff0"/>
        <w:spacing w:after="0" w:line="360" w:lineRule="auto"/>
        <w:ind w:firstLine="280"/>
        <w:jc w:val="right"/>
        <w:rPr>
          <w:rFonts w:ascii="宋体" w:hAnsi="宋体"/>
          <w:sz w:val="28"/>
          <w:szCs w:val="28"/>
        </w:rPr>
      </w:pPr>
      <w:r w:rsidRPr="0022349E">
        <w:rPr>
          <w:rFonts w:ascii="宋体" w:hAnsi="宋体" w:hint="eastAsia"/>
          <w:sz w:val="28"/>
          <w:szCs w:val="28"/>
        </w:rPr>
        <w:t>国家信息技术安全研究中心</w:t>
      </w:r>
    </w:p>
    <w:p w14:paraId="7AA94A1C" w14:textId="77777777" w:rsidR="00A22023" w:rsidRPr="0022349E" w:rsidRDefault="00A22023" w:rsidP="008A4703">
      <w:pPr>
        <w:pStyle w:val="aff0"/>
        <w:spacing w:after="0" w:line="360" w:lineRule="auto"/>
        <w:ind w:firstLine="280"/>
        <w:jc w:val="right"/>
        <w:rPr>
          <w:rFonts w:ascii="宋体" w:hAnsi="宋体"/>
          <w:sz w:val="28"/>
          <w:szCs w:val="28"/>
        </w:rPr>
      </w:pPr>
      <w:r w:rsidRPr="0022349E">
        <w:rPr>
          <w:rFonts w:ascii="宋体" w:hAnsi="宋体" w:hint="eastAsia"/>
          <w:sz w:val="28"/>
          <w:szCs w:val="28"/>
        </w:rPr>
        <w:t>（加盖单位公章）</w:t>
      </w:r>
    </w:p>
    <w:p w14:paraId="4B8D1EB7" w14:textId="603AF7D7" w:rsidR="00A22023" w:rsidRPr="0022349E" w:rsidRDefault="00A22023" w:rsidP="008A4703">
      <w:pPr>
        <w:pStyle w:val="aff0"/>
        <w:spacing w:after="0" w:line="360" w:lineRule="auto"/>
        <w:ind w:firstLine="280"/>
        <w:jc w:val="right"/>
        <w:rPr>
          <w:rFonts w:ascii="宋体" w:hAnsi="宋体"/>
          <w:sz w:val="32"/>
          <w:szCs w:val="32"/>
        </w:rPr>
      </w:pPr>
      <w:r w:rsidRPr="0022349E">
        <w:rPr>
          <w:rFonts w:ascii="宋体" w:hAnsi="宋体" w:hint="eastAsia"/>
          <w:sz w:val="28"/>
          <w:szCs w:val="28"/>
        </w:rPr>
        <w:t>20</w:t>
      </w:r>
      <w:r w:rsidR="00693585">
        <w:rPr>
          <w:rFonts w:ascii="宋体" w:hAnsi="宋体"/>
          <w:sz w:val="28"/>
          <w:szCs w:val="28"/>
        </w:rPr>
        <w:t>2</w:t>
      </w:r>
      <w:r w:rsidR="00851826">
        <w:rPr>
          <w:rFonts w:ascii="宋体" w:hAnsi="宋体"/>
          <w:sz w:val="28"/>
          <w:szCs w:val="28"/>
        </w:rPr>
        <w:t>2</w:t>
      </w:r>
      <w:r w:rsidRPr="0022349E">
        <w:rPr>
          <w:rFonts w:ascii="宋体" w:hAnsi="宋体" w:hint="eastAsia"/>
          <w:sz w:val="28"/>
          <w:szCs w:val="28"/>
        </w:rPr>
        <w:t>年</w:t>
      </w:r>
      <w:r w:rsidR="00F20FEE">
        <w:rPr>
          <w:rFonts w:ascii="宋体" w:hAnsi="宋体" w:hint="eastAsia"/>
          <w:sz w:val="28"/>
          <w:szCs w:val="28"/>
        </w:rPr>
        <w:t>0</w:t>
      </w:r>
      <w:r w:rsidR="000B6258">
        <w:rPr>
          <w:rFonts w:ascii="宋体" w:hAnsi="宋体"/>
          <w:sz w:val="28"/>
          <w:szCs w:val="28"/>
        </w:rPr>
        <w:t>1</w:t>
      </w:r>
      <w:r w:rsidRPr="0022349E">
        <w:rPr>
          <w:rFonts w:ascii="宋体" w:hAnsi="宋体" w:hint="eastAsia"/>
          <w:sz w:val="28"/>
          <w:szCs w:val="28"/>
        </w:rPr>
        <w:t>月</w:t>
      </w:r>
    </w:p>
    <w:bookmarkEnd w:id="1"/>
    <w:p w14:paraId="515D4921" w14:textId="77777777" w:rsidR="00F37DB5" w:rsidRPr="0022349E" w:rsidRDefault="00F37DB5" w:rsidP="008A4703">
      <w:pPr>
        <w:pStyle w:val="aff0"/>
        <w:spacing w:after="0" w:line="360" w:lineRule="auto"/>
        <w:ind w:firstLineChars="200" w:firstLine="560"/>
        <w:rPr>
          <w:rFonts w:ascii="宋体" w:hAnsi="宋体"/>
          <w:sz w:val="28"/>
          <w:szCs w:val="28"/>
        </w:rPr>
      </w:pPr>
    </w:p>
    <w:p w14:paraId="1EF07C98" w14:textId="316F18C3" w:rsidR="00B94D0A" w:rsidRDefault="00B94D0A">
      <w:pPr>
        <w:widowControl/>
        <w:jc w:val="left"/>
        <w:rPr>
          <w:rFonts w:eastAsia="仿宋_GB2312"/>
          <w:sz w:val="44"/>
          <w:szCs w:val="44"/>
        </w:rPr>
      </w:pPr>
      <w:r>
        <w:rPr>
          <w:rFonts w:eastAsia="仿宋_GB2312"/>
          <w:sz w:val="44"/>
          <w:szCs w:val="44"/>
        </w:rPr>
        <w:br w:type="page"/>
      </w:r>
    </w:p>
    <w:p w14:paraId="0AE885F3" w14:textId="77777777" w:rsidR="00970F2E" w:rsidRPr="00F277B3" w:rsidRDefault="00970F2E" w:rsidP="008A4703">
      <w:pPr>
        <w:pStyle w:val="aff0"/>
        <w:spacing w:after="0" w:line="360" w:lineRule="auto"/>
        <w:ind w:firstLineChars="0" w:firstLine="0"/>
        <w:jc w:val="center"/>
        <w:rPr>
          <w:rFonts w:eastAsia="仿宋_GB2312"/>
          <w:sz w:val="44"/>
          <w:szCs w:val="44"/>
        </w:rPr>
      </w:pPr>
    </w:p>
    <w:p w14:paraId="15676DA2" w14:textId="77777777" w:rsidR="00970F2E" w:rsidRDefault="00970F2E" w:rsidP="008A4703">
      <w:pPr>
        <w:spacing w:line="360" w:lineRule="auto"/>
        <w:jc w:val="center"/>
        <w:rPr>
          <w:rFonts w:ascii="黑体" w:eastAsia="黑体" w:hAnsi="黑体"/>
          <w:b/>
          <w:sz w:val="44"/>
          <w:szCs w:val="44"/>
        </w:rPr>
      </w:pPr>
      <w:r w:rsidRPr="001063D2">
        <w:rPr>
          <w:rFonts w:ascii="黑体" w:eastAsia="黑体" w:hAnsi="黑体" w:hint="eastAsia"/>
          <w:b/>
          <w:sz w:val="44"/>
          <w:szCs w:val="44"/>
        </w:rPr>
        <w:t xml:space="preserve">签 </w:t>
      </w:r>
      <w:r>
        <w:rPr>
          <w:rFonts w:ascii="黑体" w:eastAsia="黑体" w:hAnsi="黑体"/>
          <w:b/>
          <w:sz w:val="44"/>
          <w:szCs w:val="44"/>
        </w:rPr>
        <w:t xml:space="preserve"> </w:t>
      </w:r>
      <w:r w:rsidRPr="001063D2">
        <w:rPr>
          <w:rFonts w:ascii="黑体" w:eastAsia="黑体" w:hAnsi="黑体" w:hint="eastAsia"/>
          <w:b/>
          <w:sz w:val="44"/>
          <w:szCs w:val="44"/>
        </w:rPr>
        <w:t xml:space="preserve">署 </w:t>
      </w:r>
      <w:r>
        <w:rPr>
          <w:rFonts w:ascii="黑体" w:eastAsia="黑体" w:hAnsi="黑体"/>
          <w:b/>
          <w:sz w:val="44"/>
          <w:szCs w:val="44"/>
        </w:rPr>
        <w:t xml:space="preserve"> </w:t>
      </w:r>
      <w:r w:rsidRPr="001063D2">
        <w:rPr>
          <w:rFonts w:ascii="黑体" w:eastAsia="黑体" w:hAnsi="黑体" w:hint="eastAsia"/>
          <w:b/>
          <w:sz w:val="44"/>
          <w:szCs w:val="44"/>
        </w:rPr>
        <w:t>页</w:t>
      </w:r>
    </w:p>
    <w:p w14:paraId="3BE595BA" w14:textId="77777777" w:rsidR="00970F2E" w:rsidRDefault="00970F2E" w:rsidP="008A4703">
      <w:pPr>
        <w:spacing w:line="360" w:lineRule="auto"/>
        <w:jc w:val="center"/>
        <w:rPr>
          <w:rFonts w:ascii="黑体" w:eastAsia="黑体" w:hAnsi="黑体"/>
          <w:b/>
          <w:sz w:val="44"/>
          <w:szCs w:val="44"/>
        </w:rPr>
      </w:pPr>
    </w:p>
    <w:p w14:paraId="71ADCB0C" w14:textId="77777777" w:rsidR="00970F2E" w:rsidRDefault="00970F2E" w:rsidP="008A4703">
      <w:pPr>
        <w:spacing w:line="360" w:lineRule="auto"/>
        <w:jc w:val="center"/>
        <w:rPr>
          <w:rFonts w:ascii="黑体" w:eastAsia="黑体" w:hAnsi="黑体"/>
          <w:b/>
          <w:sz w:val="44"/>
          <w:szCs w:val="44"/>
        </w:rPr>
      </w:pPr>
    </w:p>
    <w:p w14:paraId="33537A54" w14:textId="77777777" w:rsidR="00970F2E" w:rsidRPr="001063D2" w:rsidRDefault="00970F2E" w:rsidP="008A4703">
      <w:pPr>
        <w:spacing w:line="360" w:lineRule="auto"/>
        <w:jc w:val="center"/>
        <w:rPr>
          <w:rFonts w:ascii="黑体" w:eastAsia="黑体" w:hAnsi="黑体"/>
          <w:b/>
          <w:sz w:val="44"/>
          <w:szCs w:val="44"/>
        </w:rPr>
      </w:pPr>
    </w:p>
    <w:p w14:paraId="2488C2CE" w14:textId="77777777" w:rsidR="00970F2E" w:rsidRPr="00F277B3" w:rsidRDefault="00970F2E" w:rsidP="008A4703">
      <w:pPr>
        <w:pStyle w:val="a5"/>
        <w:ind w:firstLineChars="300" w:firstLine="904"/>
        <w:rPr>
          <w:rFonts w:ascii="宋体" w:hAnsi="宋体"/>
          <w:b/>
          <w:bCs/>
          <w:sz w:val="30"/>
          <w:szCs w:val="30"/>
          <w:u w:val="single"/>
        </w:rPr>
      </w:pPr>
      <w:r w:rsidRPr="00F277B3">
        <w:rPr>
          <w:rFonts w:ascii="宋体" w:hAnsi="宋体" w:hint="eastAsia"/>
          <w:b/>
          <w:sz w:val="30"/>
          <w:szCs w:val="30"/>
        </w:rPr>
        <w:t>编写：</w:t>
      </w:r>
      <w:r w:rsidRPr="00F277B3">
        <w:rPr>
          <w:rFonts w:ascii="宋体" w:hAnsi="宋体" w:hint="eastAsia"/>
          <w:b/>
          <w:sz w:val="30"/>
          <w:szCs w:val="30"/>
          <w:u w:val="single"/>
        </w:rPr>
        <w:t xml:space="preserve">              </w:t>
      </w:r>
      <w:r w:rsidRPr="00F277B3">
        <w:rPr>
          <w:rFonts w:ascii="宋体" w:hAnsi="宋体"/>
          <w:b/>
          <w:sz w:val="30"/>
          <w:szCs w:val="30"/>
          <w:u w:val="single"/>
        </w:rPr>
        <w:t xml:space="preserve"> </w:t>
      </w:r>
      <w:r w:rsidRPr="00F277B3">
        <w:rPr>
          <w:rFonts w:ascii="宋体" w:hAnsi="宋体" w:hint="eastAsia"/>
          <w:b/>
          <w:sz w:val="30"/>
          <w:szCs w:val="30"/>
          <w:u w:val="single"/>
        </w:rPr>
        <w:t xml:space="preserve"> </w:t>
      </w:r>
      <w:r w:rsidRPr="00F277B3">
        <w:rPr>
          <w:rFonts w:ascii="宋体" w:hAnsi="宋体"/>
          <w:b/>
          <w:sz w:val="30"/>
          <w:szCs w:val="30"/>
        </w:rPr>
        <w:t xml:space="preserve">  </w:t>
      </w:r>
      <w:r w:rsidRPr="00F277B3">
        <w:rPr>
          <w:rFonts w:ascii="宋体" w:hAnsi="宋体" w:hint="eastAsia"/>
          <w:b/>
          <w:bCs/>
          <w:sz w:val="30"/>
          <w:szCs w:val="30"/>
        </w:rPr>
        <w:t>时间：</w:t>
      </w:r>
      <w:r w:rsidRPr="00F277B3">
        <w:rPr>
          <w:rFonts w:ascii="宋体" w:hAnsi="宋体"/>
          <w:b/>
          <w:bCs/>
          <w:sz w:val="30"/>
          <w:szCs w:val="30"/>
          <w:u w:val="single"/>
        </w:rPr>
        <w:t xml:space="preserve">              </w:t>
      </w:r>
    </w:p>
    <w:p w14:paraId="2DA62DF5" w14:textId="77777777" w:rsidR="00970F2E" w:rsidRPr="00F277B3" w:rsidRDefault="00970F2E" w:rsidP="008A4703">
      <w:pPr>
        <w:pStyle w:val="a5"/>
        <w:ind w:firstLine="0"/>
        <w:jc w:val="center"/>
        <w:rPr>
          <w:rFonts w:ascii="宋体" w:hAnsi="宋体"/>
          <w:b/>
          <w:bCs/>
          <w:sz w:val="30"/>
          <w:szCs w:val="30"/>
        </w:rPr>
      </w:pPr>
    </w:p>
    <w:p w14:paraId="5B3DD0AA" w14:textId="77777777" w:rsidR="00970F2E" w:rsidRPr="00F277B3" w:rsidRDefault="00970F2E" w:rsidP="008A4703">
      <w:pPr>
        <w:pStyle w:val="a5"/>
        <w:ind w:firstLine="0"/>
        <w:jc w:val="center"/>
        <w:rPr>
          <w:rFonts w:ascii="宋体" w:hAnsi="宋体"/>
          <w:b/>
          <w:bCs/>
          <w:sz w:val="30"/>
          <w:szCs w:val="30"/>
        </w:rPr>
      </w:pPr>
    </w:p>
    <w:p w14:paraId="6D7B0097" w14:textId="77777777" w:rsidR="00970F2E" w:rsidRPr="00F277B3" w:rsidRDefault="00970F2E" w:rsidP="008A4703">
      <w:pPr>
        <w:pStyle w:val="a5"/>
        <w:ind w:firstLineChars="300" w:firstLine="904"/>
        <w:rPr>
          <w:rFonts w:ascii="宋体" w:hAnsi="宋体"/>
          <w:b/>
          <w:bCs/>
          <w:sz w:val="30"/>
          <w:szCs w:val="30"/>
        </w:rPr>
      </w:pPr>
      <w:r w:rsidRPr="00F277B3">
        <w:rPr>
          <w:rFonts w:ascii="宋体" w:hAnsi="宋体" w:hint="eastAsia"/>
          <w:b/>
          <w:bCs/>
          <w:sz w:val="30"/>
          <w:szCs w:val="30"/>
        </w:rPr>
        <w:t>审核：</w:t>
      </w:r>
      <w:r w:rsidRPr="00F277B3">
        <w:rPr>
          <w:rFonts w:ascii="宋体" w:hAnsi="宋体" w:hint="eastAsia"/>
          <w:b/>
          <w:bCs/>
          <w:sz w:val="30"/>
          <w:szCs w:val="30"/>
          <w:u w:val="single"/>
        </w:rPr>
        <w:t xml:space="preserve">             </w:t>
      </w:r>
      <w:r w:rsidRPr="00F277B3">
        <w:rPr>
          <w:rFonts w:ascii="宋体" w:hAnsi="宋体"/>
          <w:b/>
          <w:bCs/>
          <w:sz w:val="30"/>
          <w:szCs w:val="30"/>
          <w:u w:val="single"/>
        </w:rPr>
        <w:t xml:space="preserve"> </w:t>
      </w:r>
      <w:r w:rsidRPr="00F277B3">
        <w:rPr>
          <w:rFonts w:ascii="宋体" w:hAnsi="宋体" w:hint="eastAsia"/>
          <w:b/>
          <w:bCs/>
          <w:sz w:val="30"/>
          <w:szCs w:val="30"/>
          <w:u w:val="single"/>
        </w:rPr>
        <w:t xml:space="preserve">  </w:t>
      </w:r>
      <w:r w:rsidRPr="00F277B3">
        <w:rPr>
          <w:rFonts w:ascii="宋体" w:hAnsi="宋体"/>
          <w:b/>
          <w:bCs/>
          <w:sz w:val="30"/>
          <w:szCs w:val="30"/>
        </w:rPr>
        <w:t xml:space="preserve">  </w:t>
      </w:r>
      <w:r w:rsidRPr="00F277B3">
        <w:rPr>
          <w:rFonts w:ascii="宋体" w:hAnsi="宋体" w:hint="eastAsia"/>
          <w:b/>
          <w:bCs/>
          <w:sz w:val="30"/>
          <w:szCs w:val="30"/>
        </w:rPr>
        <w:t>时间：</w:t>
      </w:r>
      <w:r w:rsidRPr="00F277B3">
        <w:rPr>
          <w:rFonts w:ascii="宋体" w:hAnsi="宋体" w:hint="eastAsia"/>
          <w:b/>
          <w:bCs/>
          <w:sz w:val="30"/>
          <w:szCs w:val="30"/>
          <w:u w:val="single"/>
        </w:rPr>
        <w:t xml:space="preserve"> </w:t>
      </w:r>
      <w:r w:rsidRPr="00F277B3">
        <w:rPr>
          <w:rFonts w:ascii="宋体" w:hAnsi="宋体"/>
          <w:b/>
          <w:bCs/>
          <w:sz w:val="30"/>
          <w:szCs w:val="30"/>
          <w:u w:val="single"/>
        </w:rPr>
        <w:t xml:space="preserve">             </w:t>
      </w:r>
    </w:p>
    <w:p w14:paraId="22D2A435" w14:textId="77777777" w:rsidR="00970F2E" w:rsidRPr="00F277B3" w:rsidRDefault="00970F2E" w:rsidP="008A4703">
      <w:pPr>
        <w:pStyle w:val="a5"/>
        <w:ind w:firstLine="0"/>
        <w:jc w:val="center"/>
        <w:rPr>
          <w:rFonts w:ascii="宋体" w:hAnsi="宋体"/>
          <w:b/>
          <w:bCs/>
          <w:sz w:val="30"/>
          <w:szCs w:val="30"/>
        </w:rPr>
      </w:pPr>
    </w:p>
    <w:p w14:paraId="05F248C5" w14:textId="77777777" w:rsidR="00970F2E" w:rsidRPr="00F277B3" w:rsidRDefault="00970F2E" w:rsidP="008A4703">
      <w:pPr>
        <w:pStyle w:val="a5"/>
        <w:ind w:firstLine="0"/>
        <w:jc w:val="center"/>
        <w:rPr>
          <w:rFonts w:ascii="宋体" w:hAnsi="宋体"/>
          <w:b/>
          <w:bCs/>
          <w:sz w:val="30"/>
          <w:szCs w:val="30"/>
        </w:rPr>
      </w:pPr>
    </w:p>
    <w:p w14:paraId="3ADE53EE" w14:textId="1E4CCC38" w:rsidR="00970F2E" w:rsidRPr="00363634" w:rsidRDefault="00970F2E" w:rsidP="008A4703">
      <w:pPr>
        <w:pStyle w:val="a5"/>
        <w:ind w:firstLineChars="300" w:firstLine="904"/>
        <w:rPr>
          <w:rFonts w:ascii="仿宋GB2312" w:eastAsia="仿宋GB2312"/>
          <w:sz w:val="30"/>
          <w:szCs w:val="30"/>
        </w:rPr>
      </w:pPr>
      <w:r w:rsidRPr="00F277B3">
        <w:rPr>
          <w:rFonts w:ascii="宋体" w:hAnsi="宋体" w:hint="eastAsia"/>
          <w:b/>
          <w:bCs/>
          <w:sz w:val="30"/>
          <w:szCs w:val="30"/>
        </w:rPr>
        <w:t>批准：</w:t>
      </w:r>
      <w:r w:rsidRPr="00F277B3">
        <w:rPr>
          <w:rFonts w:ascii="宋体" w:hAnsi="宋体" w:hint="eastAsia"/>
          <w:b/>
          <w:bCs/>
          <w:sz w:val="30"/>
          <w:szCs w:val="30"/>
          <w:u w:val="single"/>
        </w:rPr>
        <w:t xml:space="preserve">              </w:t>
      </w:r>
      <w:r w:rsidRPr="00F277B3">
        <w:rPr>
          <w:rFonts w:ascii="宋体" w:hAnsi="宋体"/>
          <w:b/>
          <w:bCs/>
          <w:sz w:val="30"/>
          <w:szCs w:val="30"/>
          <w:u w:val="single"/>
        </w:rPr>
        <w:t xml:space="preserve"> </w:t>
      </w:r>
      <w:r w:rsidRPr="00F277B3">
        <w:rPr>
          <w:rFonts w:ascii="宋体" w:hAnsi="宋体" w:hint="eastAsia"/>
          <w:b/>
          <w:bCs/>
          <w:sz w:val="30"/>
          <w:szCs w:val="30"/>
          <w:u w:val="single"/>
        </w:rPr>
        <w:t xml:space="preserve"> </w:t>
      </w:r>
      <w:r w:rsidRPr="00F277B3">
        <w:rPr>
          <w:rFonts w:ascii="宋体" w:hAnsi="宋体"/>
          <w:b/>
          <w:bCs/>
          <w:sz w:val="30"/>
          <w:szCs w:val="30"/>
        </w:rPr>
        <w:t xml:space="preserve">  </w:t>
      </w:r>
      <w:r w:rsidRPr="00F277B3">
        <w:rPr>
          <w:rFonts w:ascii="宋体" w:hAnsi="宋体" w:hint="eastAsia"/>
          <w:b/>
          <w:bCs/>
          <w:sz w:val="30"/>
          <w:szCs w:val="30"/>
        </w:rPr>
        <w:t>时间：</w:t>
      </w:r>
      <w:r w:rsidRPr="00693585">
        <w:rPr>
          <w:rFonts w:ascii="宋体" w:hAnsi="宋体" w:hint="eastAsia"/>
          <w:b/>
          <w:sz w:val="30"/>
          <w:szCs w:val="30"/>
          <w:u w:val="single"/>
        </w:rPr>
        <w:t xml:space="preserve"> </w:t>
      </w:r>
      <w:r w:rsidRPr="00693585">
        <w:rPr>
          <w:rFonts w:ascii="宋体" w:hAnsi="宋体"/>
          <w:b/>
          <w:sz w:val="30"/>
          <w:szCs w:val="30"/>
          <w:u w:val="single"/>
        </w:rPr>
        <w:t xml:space="preserve">    </w:t>
      </w:r>
      <w:r w:rsidR="00937266">
        <w:rPr>
          <w:rFonts w:ascii="宋体" w:hAnsi="宋体"/>
          <w:b/>
          <w:sz w:val="30"/>
          <w:szCs w:val="30"/>
          <w:u w:val="single"/>
        </w:rPr>
        <w:t xml:space="preserve">          </w:t>
      </w:r>
    </w:p>
    <w:p w14:paraId="7E46AB4C" w14:textId="77777777" w:rsidR="00970F2E" w:rsidRPr="00961D35" w:rsidRDefault="00970F2E" w:rsidP="008A4703">
      <w:pPr>
        <w:pStyle w:val="a5"/>
        <w:ind w:firstLine="0"/>
        <w:jc w:val="center"/>
        <w:rPr>
          <w:rFonts w:eastAsia="楷体_GB2312"/>
          <w:sz w:val="30"/>
          <w:szCs w:val="30"/>
        </w:rPr>
      </w:pPr>
    </w:p>
    <w:p w14:paraId="41D439A3" w14:textId="56568A04" w:rsidR="00645A2A" w:rsidRDefault="00970F2E" w:rsidP="008A4703">
      <w:pPr>
        <w:pStyle w:val="a5"/>
        <w:ind w:firstLine="600"/>
        <w:rPr>
          <w:rFonts w:eastAsia="楷体_GB2312"/>
          <w:sz w:val="30"/>
          <w:szCs w:val="30"/>
        </w:rPr>
      </w:pPr>
      <w:r>
        <w:rPr>
          <w:rFonts w:eastAsia="楷体_GB2312" w:hint="eastAsia"/>
          <w:sz w:val="30"/>
          <w:szCs w:val="30"/>
        </w:rPr>
        <w:t xml:space="preserve">     </w:t>
      </w:r>
    </w:p>
    <w:p w14:paraId="26EE0170" w14:textId="77777777" w:rsidR="00F003AD" w:rsidRDefault="00C85329" w:rsidP="008A4703">
      <w:pPr>
        <w:widowControl/>
        <w:spacing w:line="360" w:lineRule="auto"/>
        <w:jc w:val="left"/>
        <w:rPr>
          <w:b/>
          <w:sz w:val="36"/>
        </w:rPr>
        <w:sectPr w:rsidR="00F003AD" w:rsidSect="000A1E50">
          <w:headerReference w:type="even" r:id="rId11"/>
          <w:headerReference w:type="default" r:id="rId12"/>
          <w:footerReference w:type="default" r:id="rId13"/>
          <w:headerReference w:type="first" r:id="rId14"/>
          <w:footerReference w:type="first" r:id="rId15"/>
          <w:pgSz w:w="11906" w:h="16838"/>
          <w:pgMar w:top="1440" w:right="1800" w:bottom="1440" w:left="1800" w:header="851" w:footer="992" w:gutter="0"/>
          <w:pgNumType w:fmt="upperRoman" w:start="1"/>
          <w:cols w:space="425"/>
          <w:docGrid w:type="lines" w:linePitch="312"/>
        </w:sectPr>
      </w:pPr>
      <w:r>
        <w:rPr>
          <w:b/>
          <w:sz w:val="36"/>
        </w:rPr>
        <w:br w:type="page"/>
      </w:r>
    </w:p>
    <w:p w14:paraId="32F25DDF" w14:textId="5E4CCA95" w:rsidR="005A1405" w:rsidRPr="00936E5C" w:rsidRDefault="005A1405" w:rsidP="008A4703">
      <w:pPr>
        <w:spacing w:line="360" w:lineRule="auto"/>
        <w:jc w:val="center"/>
        <w:rPr>
          <w:rFonts w:ascii="黑体" w:eastAsia="黑体" w:hAnsi="黑体"/>
          <w:b/>
          <w:sz w:val="32"/>
          <w:szCs w:val="44"/>
        </w:rPr>
      </w:pPr>
      <w:r w:rsidRPr="00936E5C">
        <w:rPr>
          <w:rFonts w:ascii="黑体" w:eastAsia="黑体" w:hAnsi="黑体" w:hint="eastAsia"/>
          <w:b/>
          <w:sz w:val="32"/>
          <w:szCs w:val="44"/>
        </w:rPr>
        <w:lastRenderedPageBreak/>
        <w:t>目</w:t>
      </w:r>
      <w:r w:rsidR="005F265F" w:rsidRPr="00936E5C">
        <w:rPr>
          <w:rFonts w:ascii="黑体" w:eastAsia="黑体" w:hAnsi="黑体" w:hint="eastAsia"/>
          <w:b/>
          <w:sz w:val="32"/>
          <w:szCs w:val="44"/>
        </w:rPr>
        <w:t xml:space="preserve"> </w:t>
      </w:r>
      <w:r w:rsidR="005F265F" w:rsidRPr="00936E5C">
        <w:rPr>
          <w:rFonts w:ascii="黑体" w:eastAsia="黑体" w:hAnsi="黑体"/>
          <w:b/>
          <w:sz w:val="32"/>
          <w:szCs w:val="44"/>
        </w:rPr>
        <w:t xml:space="preserve"> </w:t>
      </w:r>
      <w:r w:rsidRPr="00936E5C">
        <w:rPr>
          <w:rFonts w:ascii="黑体" w:eastAsia="黑体" w:hAnsi="黑体" w:hint="eastAsia"/>
          <w:b/>
          <w:sz w:val="32"/>
          <w:szCs w:val="44"/>
        </w:rPr>
        <w:t>录</w:t>
      </w:r>
    </w:p>
    <w:p w14:paraId="2A58186C" w14:textId="05762FBE" w:rsidR="003C51FC" w:rsidRDefault="00936E5C">
      <w:pPr>
        <w:pStyle w:val="16"/>
        <w:tabs>
          <w:tab w:val="right" w:leader="dot" w:pos="8296"/>
        </w:tabs>
        <w:rPr>
          <w:rFonts w:asciiTheme="minorHAnsi" w:eastAsiaTheme="minorEastAsia" w:hAnsiTheme="minorHAnsi" w:cstheme="minorBidi"/>
          <w:noProof/>
          <w:szCs w:val="22"/>
        </w:rPr>
      </w:pPr>
      <w:r>
        <w:rPr>
          <w:rFonts w:eastAsia="仿宋_GB2312"/>
        </w:rPr>
        <w:fldChar w:fldCharType="begin"/>
      </w:r>
      <w:r>
        <w:rPr>
          <w:rFonts w:eastAsia="仿宋_GB2312"/>
        </w:rPr>
        <w:instrText xml:space="preserve"> TOC \o "1-3" \h \z \u </w:instrText>
      </w:r>
      <w:r>
        <w:rPr>
          <w:rFonts w:eastAsia="仿宋_GB2312"/>
        </w:rPr>
        <w:fldChar w:fldCharType="separate"/>
      </w:r>
      <w:hyperlink w:anchor="_Toc93910087" w:history="1">
        <w:r w:rsidR="003C51FC" w:rsidRPr="00070C0C">
          <w:rPr>
            <w:rStyle w:val="a4"/>
            <w:noProof/>
          </w:rPr>
          <w:t xml:space="preserve">1 </w:t>
        </w:r>
        <w:r w:rsidR="003C51FC" w:rsidRPr="00070C0C">
          <w:rPr>
            <w:rStyle w:val="a4"/>
            <w:noProof/>
          </w:rPr>
          <w:t>概述</w:t>
        </w:r>
        <w:r w:rsidR="003C51FC">
          <w:rPr>
            <w:noProof/>
            <w:webHidden/>
          </w:rPr>
          <w:tab/>
        </w:r>
        <w:r w:rsidR="003C51FC">
          <w:rPr>
            <w:noProof/>
            <w:webHidden/>
          </w:rPr>
          <w:fldChar w:fldCharType="begin"/>
        </w:r>
        <w:r w:rsidR="003C51FC">
          <w:rPr>
            <w:noProof/>
            <w:webHidden/>
          </w:rPr>
          <w:instrText xml:space="preserve"> PAGEREF _Toc93910087 \h </w:instrText>
        </w:r>
        <w:r w:rsidR="003C51FC">
          <w:rPr>
            <w:noProof/>
            <w:webHidden/>
          </w:rPr>
        </w:r>
        <w:r w:rsidR="003C51FC">
          <w:rPr>
            <w:noProof/>
            <w:webHidden/>
          </w:rPr>
          <w:fldChar w:fldCharType="separate"/>
        </w:r>
        <w:r w:rsidR="003C51FC">
          <w:rPr>
            <w:noProof/>
            <w:webHidden/>
          </w:rPr>
          <w:t>1</w:t>
        </w:r>
        <w:r w:rsidR="003C51FC">
          <w:rPr>
            <w:noProof/>
            <w:webHidden/>
          </w:rPr>
          <w:fldChar w:fldCharType="end"/>
        </w:r>
      </w:hyperlink>
    </w:p>
    <w:p w14:paraId="10ADBE28" w14:textId="626350B3" w:rsidR="003C51FC" w:rsidRDefault="00CA20EB">
      <w:pPr>
        <w:pStyle w:val="23"/>
        <w:tabs>
          <w:tab w:val="right" w:leader="dot" w:pos="8296"/>
        </w:tabs>
        <w:rPr>
          <w:rFonts w:asciiTheme="minorHAnsi" w:eastAsiaTheme="minorEastAsia" w:hAnsiTheme="minorHAnsi" w:cstheme="minorBidi"/>
          <w:noProof/>
          <w:szCs w:val="22"/>
        </w:rPr>
      </w:pPr>
      <w:hyperlink w:anchor="_Toc93910088" w:history="1">
        <w:r w:rsidR="003C51FC" w:rsidRPr="00070C0C">
          <w:rPr>
            <w:rStyle w:val="a4"/>
            <w:noProof/>
          </w:rPr>
          <w:t xml:space="preserve">1.1 </w:t>
        </w:r>
        <w:r w:rsidR="003C51FC" w:rsidRPr="00070C0C">
          <w:rPr>
            <w:rStyle w:val="a4"/>
            <w:noProof/>
          </w:rPr>
          <w:t>任务属性</w:t>
        </w:r>
        <w:r w:rsidR="003C51FC">
          <w:rPr>
            <w:noProof/>
            <w:webHidden/>
          </w:rPr>
          <w:tab/>
        </w:r>
        <w:r w:rsidR="003C51FC">
          <w:rPr>
            <w:noProof/>
            <w:webHidden/>
          </w:rPr>
          <w:fldChar w:fldCharType="begin"/>
        </w:r>
        <w:r w:rsidR="003C51FC">
          <w:rPr>
            <w:noProof/>
            <w:webHidden/>
          </w:rPr>
          <w:instrText xml:space="preserve"> PAGEREF _Toc93910088 \h </w:instrText>
        </w:r>
        <w:r w:rsidR="003C51FC">
          <w:rPr>
            <w:noProof/>
            <w:webHidden/>
          </w:rPr>
        </w:r>
        <w:r w:rsidR="003C51FC">
          <w:rPr>
            <w:noProof/>
            <w:webHidden/>
          </w:rPr>
          <w:fldChar w:fldCharType="separate"/>
        </w:r>
        <w:r w:rsidR="003C51FC">
          <w:rPr>
            <w:noProof/>
            <w:webHidden/>
          </w:rPr>
          <w:t>1</w:t>
        </w:r>
        <w:r w:rsidR="003C51FC">
          <w:rPr>
            <w:noProof/>
            <w:webHidden/>
          </w:rPr>
          <w:fldChar w:fldCharType="end"/>
        </w:r>
      </w:hyperlink>
    </w:p>
    <w:p w14:paraId="7464AC9D" w14:textId="1F2BCA36" w:rsidR="003C51FC" w:rsidRDefault="00CA20EB">
      <w:pPr>
        <w:pStyle w:val="23"/>
        <w:tabs>
          <w:tab w:val="right" w:leader="dot" w:pos="8296"/>
        </w:tabs>
        <w:rPr>
          <w:rFonts w:asciiTheme="minorHAnsi" w:eastAsiaTheme="minorEastAsia" w:hAnsiTheme="minorHAnsi" w:cstheme="minorBidi"/>
          <w:noProof/>
          <w:szCs w:val="22"/>
        </w:rPr>
      </w:pPr>
      <w:hyperlink w:anchor="_Toc93910089" w:history="1">
        <w:r w:rsidR="003C51FC" w:rsidRPr="00070C0C">
          <w:rPr>
            <w:rStyle w:val="a4"/>
            <w:noProof/>
          </w:rPr>
          <w:t xml:space="preserve">1.2 </w:t>
        </w:r>
        <w:r w:rsidR="003C51FC" w:rsidRPr="00070C0C">
          <w:rPr>
            <w:rStyle w:val="a4"/>
            <w:noProof/>
          </w:rPr>
          <w:t>测试时间</w:t>
        </w:r>
        <w:r w:rsidR="003C51FC">
          <w:rPr>
            <w:noProof/>
            <w:webHidden/>
          </w:rPr>
          <w:tab/>
        </w:r>
        <w:r w:rsidR="003C51FC">
          <w:rPr>
            <w:noProof/>
            <w:webHidden/>
          </w:rPr>
          <w:fldChar w:fldCharType="begin"/>
        </w:r>
        <w:r w:rsidR="003C51FC">
          <w:rPr>
            <w:noProof/>
            <w:webHidden/>
          </w:rPr>
          <w:instrText xml:space="preserve"> PAGEREF _Toc93910089 \h </w:instrText>
        </w:r>
        <w:r w:rsidR="003C51FC">
          <w:rPr>
            <w:noProof/>
            <w:webHidden/>
          </w:rPr>
        </w:r>
        <w:r w:rsidR="003C51FC">
          <w:rPr>
            <w:noProof/>
            <w:webHidden/>
          </w:rPr>
          <w:fldChar w:fldCharType="separate"/>
        </w:r>
        <w:r w:rsidR="003C51FC">
          <w:rPr>
            <w:noProof/>
            <w:webHidden/>
          </w:rPr>
          <w:t>1</w:t>
        </w:r>
        <w:r w:rsidR="003C51FC">
          <w:rPr>
            <w:noProof/>
            <w:webHidden/>
          </w:rPr>
          <w:fldChar w:fldCharType="end"/>
        </w:r>
      </w:hyperlink>
    </w:p>
    <w:p w14:paraId="553F0A0E" w14:textId="231BDCE0" w:rsidR="003C51FC" w:rsidRDefault="00CA20EB">
      <w:pPr>
        <w:pStyle w:val="23"/>
        <w:tabs>
          <w:tab w:val="right" w:leader="dot" w:pos="8296"/>
        </w:tabs>
        <w:rPr>
          <w:rFonts w:asciiTheme="minorHAnsi" w:eastAsiaTheme="minorEastAsia" w:hAnsiTheme="minorHAnsi" w:cstheme="minorBidi"/>
          <w:noProof/>
          <w:szCs w:val="22"/>
        </w:rPr>
      </w:pPr>
      <w:hyperlink w:anchor="_Toc93910090" w:history="1">
        <w:r w:rsidR="003C51FC" w:rsidRPr="00070C0C">
          <w:rPr>
            <w:rStyle w:val="a4"/>
            <w:noProof/>
          </w:rPr>
          <w:t xml:space="preserve">1.3 </w:t>
        </w:r>
        <w:r w:rsidR="003C51FC" w:rsidRPr="00070C0C">
          <w:rPr>
            <w:rStyle w:val="a4"/>
            <w:noProof/>
          </w:rPr>
          <w:t>测试流程</w:t>
        </w:r>
        <w:r w:rsidR="003C51FC">
          <w:rPr>
            <w:noProof/>
            <w:webHidden/>
          </w:rPr>
          <w:tab/>
        </w:r>
        <w:r w:rsidR="003C51FC">
          <w:rPr>
            <w:noProof/>
            <w:webHidden/>
          </w:rPr>
          <w:fldChar w:fldCharType="begin"/>
        </w:r>
        <w:r w:rsidR="003C51FC">
          <w:rPr>
            <w:noProof/>
            <w:webHidden/>
          </w:rPr>
          <w:instrText xml:space="preserve"> PAGEREF _Toc93910090 \h </w:instrText>
        </w:r>
        <w:r w:rsidR="003C51FC">
          <w:rPr>
            <w:noProof/>
            <w:webHidden/>
          </w:rPr>
        </w:r>
        <w:r w:rsidR="003C51FC">
          <w:rPr>
            <w:noProof/>
            <w:webHidden/>
          </w:rPr>
          <w:fldChar w:fldCharType="separate"/>
        </w:r>
        <w:r w:rsidR="003C51FC">
          <w:rPr>
            <w:noProof/>
            <w:webHidden/>
          </w:rPr>
          <w:t>1</w:t>
        </w:r>
        <w:r w:rsidR="003C51FC">
          <w:rPr>
            <w:noProof/>
            <w:webHidden/>
          </w:rPr>
          <w:fldChar w:fldCharType="end"/>
        </w:r>
      </w:hyperlink>
    </w:p>
    <w:p w14:paraId="6E71A136" w14:textId="75B51C36" w:rsidR="003C51FC" w:rsidRDefault="00CA20EB">
      <w:pPr>
        <w:pStyle w:val="23"/>
        <w:tabs>
          <w:tab w:val="right" w:leader="dot" w:pos="8296"/>
        </w:tabs>
        <w:rPr>
          <w:rFonts w:asciiTheme="minorHAnsi" w:eastAsiaTheme="minorEastAsia" w:hAnsiTheme="minorHAnsi" w:cstheme="minorBidi"/>
          <w:noProof/>
          <w:szCs w:val="22"/>
        </w:rPr>
      </w:pPr>
      <w:hyperlink w:anchor="_Toc93910091" w:history="1">
        <w:r w:rsidR="003C51FC" w:rsidRPr="00070C0C">
          <w:rPr>
            <w:rStyle w:val="a4"/>
            <w:noProof/>
          </w:rPr>
          <w:t xml:space="preserve">1.4 </w:t>
        </w:r>
        <w:r w:rsidR="003C51FC" w:rsidRPr="00070C0C">
          <w:rPr>
            <w:rStyle w:val="a4"/>
            <w:noProof/>
          </w:rPr>
          <w:t>测试对象</w:t>
        </w:r>
        <w:r w:rsidR="003C51FC">
          <w:rPr>
            <w:noProof/>
            <w:webHidden/>
          </w:rPr>
          <w:tab/>
        </w:r>
        <w:r w:rsidR="003C51FC">
          <w:rPr>
            <w:noProof/>
            <w:webHidden/>
          </w:rPr>
          <w:fldChar w:fldCharType="begin"/>
        </w:r>
        <w:r w:rsidR="003C51FC">
          <w:rPr>
            <w:noProof/>
            <w:webHidden/>
          </w:rPr>
          <w:instrText xml:space="preserve"> PAGEREF _Toc93910091 \h </w:instrText>
        </w:r>
        <w:r w:rsidR="003C51FC">
          <w:rPr>
            <w:noProof/>
            <w:webHidden/>
          </w:rPr>
        </w:r>
        <w:r w:rsidR="003C51FC">
          <w:rPr>
            <w:noProof/>
            <w:webHidden/>
          </w:rPr>
          <w:fldChar w:fldCharType="separate"/>
        </w:r>
        <w:r w:rsidR="003C51FC">
          <w:rPr>
            <w:noProof/>
            <w:webHidden/>
          </w:rPr>
          <w:t>2</w:t>
        </w:r>
        <w:r w:rsidR="003C51FC">
          <w:rPr>
            <w:noProof/>
            <w:webHidden/>
          </w:rPr>
          <w:fldChar w:fldCharType="end"/>
        </w:r>
      </w:hyperlink>
    </w:p>
    <w:p w14:paraId="18428490" w14:textId="45A9F192" w:rsidR="003C51FC" w:rsidRDefault="00CA20EB">
      <w:pPr>
        <w:pStyle w:val="23"/>
        <w:tabs>
          <w:tab w:val="right" w:leader="dot" w:pos="8296"/>
        </w:tabs>
        <w:rPr>
          <w:rFonts w:asciiTheme="minorHAnsi" w:eastAsiaTheme="minorEastAsia" w:hAnsiTheme="minorHAnsi" w:cstheme="minorBidi"/>
          <w:noProof/>
          <w:szCs w:val="22"/>
        </w:rPr>
      </w:pPr>
      <w:hyperlink w:anchor="_Toc93910092" w:history="1">
        <w:r w:rsidR="003C51FC" w:rsidRPr="00070C0C">
          <w:rPr>
            <w:rStyle w:val="a4"/>
            <w:noProof/>
          </w:rPr>
          <w:t xml:space="preserve">1.5 </w:t>
        </w:r>
        <w:r w:rsidR="003C51FC" w:rsidRPr="00070C0C">
          <w:rPr>
            <w:rStyle w:val="a4"/>
            <w:noProof/>
          </w:rPr>
          <w:t>测试结果</w:t>
        </w:r>
        <w:r w:rsidR="003C51FC">
          <w:rPr>
            <w:noProof/>
            <w:webHidden/>
          </w:rPr>
          <w:tab/>
        </w:r>
        <w:r w:rsidR="003C51FC">
          <w:rPr>
            <w:noProof/>
            <w:webHidden/>
          </w:rPr>
          <w:fldChar w:fldCharType="begin"/>
        </w:r>
        <w:r w:rsidR="003C51FC">
          <w:rPr>
            <w:noProof/>
            <w:webHidden/>
          </w:rPr>
          <w:instrText xml:space="preserve"> PAGEREF _Toc93910092 \h </w:instrText>
        </w:r>
        <w:r w:rsidR="003C51FC">
          <w:rPr>
            <w:noProof/>
            <w:webHidden/>
          </w:rPr>
        </w:r>
        <w:r w:rsidR="003C51FC">
          <w:rPr>
            <w:noProof/>
            <w:webHidden/>
          </w:rPr>
          <w:fldChar w:fldCharType="separate"/>
        </w:r>
        <w:r w:rsidR="003C51FC">
          <w:rPr>
            <w:noProof/>
            <w:webHidden/>
          </w:rPr>
          <w:t>2</w:t>
        </w:r>
        <w:r w:rsidR="003C51FC">
          <w:rPr>
            <w:noProof/>
            <w:webHidden/>
          </w:rPr>
          <w:fldChar w:fldCharType="end"/>
        </w:r>
      </w:hyperlink>
    </w:p>
    <w:p w14:paraId="4AE44A2D" w14:textId="60B15B04" w:rsidR="003C51FC" w:rsidRDefault="00CA20EB">
      <w:pPr>
        <w:pStyle w:val="16"/>
        <w:tabs>
          <w:tab w:val="right" w:leader="dot" w:pos="8296"/>
        </w:tabs>
        <w:rPr>
          <w:rFonts w:asciiTheme="minorHAnsi" w:eastAsiaTheme="minorEastAsia" w:hAnsiTheme="minorHAnsi" w:cstheme="minorBidi"/>
          <w:noProof/>
          <w:szCs w:val="22"/>
        </w:rPr>
      </w:pPr>
      <w:hyperlink w:anchor="_Toc93910093" w:history="1">
        <w:r w:rsidR="003C51FC" w:rsidRPr="00070C0C">
          <w:rPr>
            <w:rStyle w:val="a4"/>
            <w:noProof/>
          </w:rPr>
          <w:t xml:space="preserve">2 </w:t>
        </w:r>
        <w:r w:rsidR="003C51FC" w:rsidRPr="00070C0C">
          <w:rPr>
            <w:rStyle w:val="a4"/>
            <w:noProof/>
          </w:rPr>
          <w:t>检测结果</w:t>
        </w:r>
        <w:r w:rsidR="003C51FC">
          <w:rPr>
            <w:noProof/>
            <w:webHidden/>
          </w:rPr>
          <w:tab/>
        </w:r>
        <w:r w:rsidR="003C51FC">
          <w:rPr>
            <w:noProof/>
            <w:webHidden/>
          </w:rPr>
          <w:fldChar w:fldCharType="begin"/>
        </w:r>
        <w:r w:rsidR="003C51FC">
          <w:rPr>
            <w:noProof/>
            <w:webHidden/>
          </w:rPr>
          <w:instrText xml:space="preserve"> PAGEREF _Toc93910093 \h </w:instrText>
        </w:r>
        <w:r w:rsidR="003C51FC">
          <w:rPr>
            <w:noProof/>
            <w:webHidden/>
          </w:rPr>
        </w:r>
        <w:r w:rsidR="003C51FC">
          <w:rPr>
            <w:noProof/>
            <w:webHidden/>
          </w:rPr>
          <w:fldChar w:fldCharType="separate"/>
        </w:r>
        <w:r w:rsidR="003C51FC">
          <w:rPr>
            <w:noProof/>
            <w:webHidden/>
          </w:rPr>
          <w:t>3</w:t>
        </w:r>
        <w:r w:rsidR="003C51FC">
          <w:rPr>
            <w:noProof/>
            <w:webHidden/>
          </w:rPr>
          <w:fldChar w:fldCharType="end"/>
        </w:r>
      </w:hyperlink>
    </w:p>
    <w:p w14:paraId="32FE6D3A" w14:textId="7B80DC29" w:rsidR="003C51FC" w:rsidRDefault="00CA20EB">
      <w:pPr>
        <w:pStyle w:val="23"/>
        <w:tabs>
          <w:tab w:val="right" w:leader="dot" w:pos="8296"/>
        </w:tabs>
        <w:rPr>
          <w:rFonts w:asciiTheme="minorHAnsi" w:eastAsiaTheme="minorEastAsia" w:hAnsiTheme="minorHAnsi" w:cstheme="minorBidi"/>
          <w:noProof/>
          <w:szCs w:val="22"/>
        </w:rPr>
      </w:pPr>
      <w:hyperlink w:anchor="_Toc93910094" w:history="1">
        <w:r w:rsidR="003C51FC" w:rsidRPr="00070C0C">
          <w:rPr>
            <w:rStyle w:val="a4"/>
            <w:noProof/>
          </w:rPr>
          <w:t xml:space="preserve">2.1 </w:t>
        </w:r>
        <w:r w:rsidR="003C51FC" w:rsidRPr="00070C0C">
          <w:rPr>
            <w:rStyle w:val="a4"/>
            <w:noProof/>
          </w:rPr>
          <w:t>可信移动</w:t>
        </w:r>
        <w:r w:rsidR="003C51FC">
          <w:rPr>
            <w:noProof/>
            <w:webHidden/>
          </w:rPr>
          <w:tab/>
        </w:r>
        <w:r w:rsidR="003C51FC">
          <w:rPr>
            <w:noProof/>
            <w:webHidden/>
          </w:rPr>
          <w:fldChar w:fldCharType="begin"/>
        </w:r>
        <w:r w:rsidR="003C51FC">
          <w:rPr>
            <w:noProof/>
            <w:webHidden/>
          </w:rPr>
          <w:instrText xml:space="preserve"> PAGEREF _Toc93910094 \h </w:instrText>
        </w:r>
        <w:r w:rsidR="003C51FC">
          <w:rPr>
            <w:noProof/>
            <w:webHidden/>
          </w:rPr>
        </w:r>
        <w:r w:rsidR="003C51FC">
          <w:rPr>
            <w:noProof/>
            <w:webHidden/>
          </w:rPr>
          <w:fldChar w:fldCharType="separate"/>
        </w:r>
        <w:r w:rsidR="003C51FC">
          <w:rPr>
            <w:noProof/>
            <w:webHidden/>
          </w:rPr>
          <w:t>3</w:t>
        </w:r>
        <w:r w:rsidR="003C51FC">
          <w:rPr>
            <w:noProof/>
            <w:webHidden/>
          </w:rPr>
          <w:fldChar w:fldCharType="end"/>
        </w:r>
      </w:hyperlink>
    </w:p>
    <w:p w14:paraId="65B10B7B" w14:textId="2C7D6541" w:rsidR="003C51FC" w:rsidRDefault="00CA20EB">
      <w:pPr>
        <w:pStyle w:val="32"/>
        <w:tabs>
          <w:tab w:val="right" w:leader="dot" w:pos="8296"/>
        </w:tabs>
        <w:rPr>
          <w:rFonts w:asciiTheme="minorHAnsi" w:eastAsiaTheme="minorEastAsia" w:hAnsiTheme="minorHAnsi" w:cstheme="minorBidi"/>
          <w:noProof/>
          <w:szCs w:val="22"/>
        </w:rPr>
      </w:pPr>
      <w:hyperlink w:anchor="_Toc93910095" w:history="1">
        <w:r w:rsidR="003C51FC" w:rsidRPr="00070C0C">
          <w:rPr>
            <w:rStyle w:val="a4"/>
            <w:noProof/>
          </w:rPr>
          <w:t xml:space="preserve">2.1.1 </w:t>
        </w:r>
        <w:r w:rsidR="003C51FC" w:rsidRPr="00070C0C">
          <w:rPr>
            <w:rStyle w:val="a4"/>
            <w:noProof/>
          </w:rPr>
          <w:t>检测目标</w:t>
        </w:r>
        <w:r w:rsidR="003C51FC">
          <w:rPr>
            <w:noProof/>
            <w:webHidden/>
          </w:rPr>
          <w:tab/>
        </w:r>
        <w:r w:rsidR="003C51FC">
          <w:rPr>
            <w:noProof/>
            <w:webHidden/>
          </w:rPr>
          <w:fldChar w:fldCharType="begin"/>
        </w:r>
        <w:r w:rsidR="003C51FC">
          <w:rPr>
            <w:noProof/>
            <w:webHidden/>
          </w:rPr>
          <w:instrText xml:space="preserve"> PAGEREF _Toc93910095 \h </w:instrText>
        </w:r>
        <w:r w:rsidR="003C51FC">
          <w:rPr>
            <w:noProof/>
            <w:webHidden/>
          </w:rPr>
        </w:r>
        <w:r w:rsidR="003C51FC">
          <w:rPr>
            <w:noProof/>
            <w:webHidden/>
          </w:rPr>
          <w:fldChar w:fldCharType="separate"/>
        </w:r>
        <w:r w:rsidR="003C51FC">
          <w:rPr>
            <w:noProof/>
            <w:webHidden/>
          </w:rPr>
          <w:t>3</w:t>
        </w:r>
        <w:r w:rsidR="003C51FC">
          <w:rPr>
            <w:noProof/>
            <w:webHidden/>
          </w:rPr>
          <w:fldChar w:fldCharType="end"/>
        </w:r>
      </w:hyperlink>
    </w:p>
    <w:p w14:paraId="54125D7A" w14:textId="713D2D9D" w:rsidR="003C51FC" w:rsidRDefault="00CA20EB">
      <w:pPr>
        <w:pStyle w:val="32"/>
        <w:tabs>
          <w:tab w:val="right" w:leader="dot" w:pos="8296"/>
        </w:tabs>
        <w:rPr>
          <w:rFonts w:asciiTheme="minorHAnsi" w:eastAsiaTheme="minorEastAsia" w:hAnsiTheme="minorHAnsi" w:cstheme="minorBidi"/>
          <w:noProof/>
          <w:szCs w:val="22"/>
        </w:rPr>
      </w:pPr>
      <w:hyperlink w:anchor="_Toc93910096" w:history="1">
        <w:r w:rsidR="003C51FC" w:rsidRPr="00070C0C">
          <w:rPr>
            <w:rStyle w:val="a4"/>
            <w:noProof/>
          </w:rPr>
          <w:t xml:space="preserve">2.1.2 </w:t>
        </w:r>
        <w:r w:rsidR="003C51FC" w:rsidRPr="00070C0C">
          <w:rPr>
            <w:rStyle w:val="a4"/>
            <w:noProof/>
          </w:rPr>
          <w:t>检测结果</w:t>
        </w:r>
        <w:r w:rsidR="003C51FC">
          <w:rPr>
            <w:noProof/>
            <w:webHidden/>
          </w:rPr>
          <w:tab/>
        </w:r>
        <w:r w:rsidR="003C51FC">
          <w:rPr>
            <w:noProof/>
            <w:webHidden/>
          </w:rPr>
          <w:fldChar w:fldCharType="begin"/>
        </w:r>
        <w:r w:rsidR="003C51FC">
          <w:rPr>
            <w:noProof/>
            <w:webHidden/>
          </w:rPr>
          <w:instrText xml:space="preserve"> PAGEREF _Toc93910096 \h </w:instrText>
        </w:r>
        <w:r w:rsidR="003C51FC">
          <w:rPr>
            <w:noProof/>
            <w:webHidden/>
          </w:rPr>
        </w:r>
        <w:r w:rsidR="003C51FC">
          <w:rPr>
            <w:noProof/>
            <w:webHidden/>
          </w:rPr>
          <w:fldChar w:fldCharType="separate"/>
        </w:r>
        <w:r w:rsidR="003C51FC">
          <w:rPr>
            <w:noProof/>
            <w:webHidden/>
          </w:rPr>
          <w:t>3</w:t>
        </w:r>
        <w:r w:rsidR="003C51FC">
          <w:rPr>
            <w:noProof/>
            <w:webHidden/>
          </w:rPr>
          <w:fldChar w:fldCharType="end"/>
        </w:r>
      </w:hyperlink>
    </w:p>
    <w:p w14:paraId="5F98EB75" w14:textId="5483602B" w:rsidR="003C51FC" w:rsidRDefault="00CA20EB">
      <w:pPr>
        <w:pStyle w:val="16"/>
        <w:tabs>
          <w:tab w:val="right" w:leader="dot" w:pos="8296"/>
        </w:tabs>
        <w:rPr>
          <w:rFonts w:asciiTheme="minorHAnsi" w:eastAsiaTheme="minorEastAsia" w:hAnsiTheme="minorHAnsi" w:cstheme="minorBidi"/>
          <w:noProof/>
          <w:szCs w:val="22"/>
        </w:rPr>
      </w:pPr>
      <w:hyperlink w:anchor="_Toc93910097" w:history="1">
        <w:r w:rsidR="003C51FC" w:rsidRPr="00070C0C">
          <w:rPr>
            <w:rStyle w:val="a4"/>
            <w:noProof/>
          </w:rPr>
          <w:t xml:space="preserve">3 </w:t>
        </w:r>
        <w:r w:rsidR="003C51FC" w:rsidRPr="00070C0C">
          <w:rPr>
            <w:rStyle w:val="a4"/>
            <w:noProof/>
          </w:rPr>
          <w:t>整改建议</w:t>
        </w:r>
        <w:r w:rsidR="003C51FC">
          <w:rPr>
            <w:noProof/>
            <w:webHidden/>
          </w:rPr>
          <w:tab/>
        </w:r>
        <w:r w:rsidR="003C51FC">
          <w:rPr>
            <w:noProof/>
            <w:webHidden/>
          </w:rPr>
          <w:fldChar w:fldCharType="begin"/>
        </w:r>
        <w:r w:rsidR="003C51FC">
          <w:rPr>
            <w:noProof/>
            <w:webHidden/>
          </w:rPr>
          <w:instrText xml:space="preserve"> PAGEREF _Toc93910097 \h </w:instrText>
        </w:r>
        <w:r w:rsidR="003C51FC">
          <w:rPr>
            <w:noProof/>
            <w:webHidden/>
          </w:rPr>
        </w:r>
        <w:r w:rsidR="003C51FC">
          <w:rPr>
            <w:noProof/>
            <w:webHidden/>
          </w:rPr>
          <w:fldChar w:fldCharType="separate"/>
        </w:r>
        <w:r w:rsidR="003C51FC">
          <w:rPr>
            <w:noProof/>
            <w:webHidden/>
          </w:rPr>
          <w:t>4</w:t>
        </w:r>
        <w:r w:rsidR="003C51FC">
          <w:rPr>
            <w:noProof/>
            <w:webHidden/>
          </w:rPr>
          <w:fldChar w:fldCharType="end"/>
        </w:r>
      </w:hyperlink>
    </w:p>
    <w:p w14:paraId="78E4F87F" w14:textId="088DD50E" w:rsidR="000A1E50" w:rsidRPr="00425461" w:rsidRDefault="00936E5C" w:rsidP="008A4703">
      <w:pPr>
        <w:spacing w:line="360" w:lineRule="auto"/>
        <w:ind w:firstLineChars="200" w:firstLine="420"/>
        <w:rPr>
          <w:rFonts w:eastAsia="仿宋_GB2312"/>
        </w:rPr>
      </w:pPr>
      <w:r>
        <w:rPr>
          <w:rFonts w:eastAsia="仿宋_GB2312"/>
        </w:rPr>
        <w:fldChar w:fldCharType="end"/>
      </w:r>
    </w:p>
    <w:p w14:paraId="61E1E382" w14:textId="77777777" w:rsidR="000A1E50" w:rsidRPr="00425461" w:rsidRDefault="000A1E50" w:rsidP="008A4703">
      <w:pPr>
        <w:spacing w:line="360" w:lineRule="auto"/>
        <w:ind w:firstLineChars="200" w:firstLine="420"/>
        <w:rPr>
          <w:rFonts w:eastAsia="仿宋_GB2312"/>
        </w:rPr>
      </w:pPr>
    </w:p>
    <w:p w14:paraId="31E1E997" w14:textId="77777777" w:rsidR="000A1E50" w:rsidRPr="00425461" w:rsidRDefault="00645A2A" w:rsidP="008A4703">
      <w:pPr>
        <w:spacing w:line="360" w:lineRule="auto"/>
        <w:ind w:firstLineChars="200" w:firstLine="420"/>
        <w:rPr>
          <w:rFonts w:eastAsia="仿宋_GB2312"/>
        </w:rPr>
        <w:sectPr w:rsidR="000A1E50" w:rsidRPr="00425461" w:rsidSect="000A1E50">
          <w:footerReference w:type="default" r:id="rId16"/>
          <w:pgSz w:w="11906" w:h="16838"/>
          <w:pgMar w:top="1440" w:right="1800" w:bottom="1440" w:left="1800" w:header="851" w:footer="992" w:gutter="0"/>
          <w:pgNumType w:fmt="upperRoman" w:start="1"/>
          <w:cols w:space="425"/>
          <w:docGrid w:type="lines" w:linePitch="312"/>
        </w:sectPr>
      </w:pPr>
      <w:r w:rsidRPr="00425461">
        <w:rPr>
          <w:rFonts w:eastAsia="仿宋_GB2312"/>
        </w:rPr>
        <w:br w:type="page"/>
      </w:r>
    </w:p>
    <w:p w14:paraId="42CB06E5" w14:textId="77777777" w:rsidR="005A1405" w:rsidRPr="008472F1" w:rsidRDefault="005A1405" w:rsidP="008472F1">
      <w:pPr>
        <w:pStyle w:val="1"/>
      </w:pPr>
      <w:bookmarkStart w:id="2" w:name="_Toc93910087"/>
      <w:r w:rsidRPr="008472F1">
        <w:rPr>
          <w:rFonts w:hint="eastAsia"/>
        </w:rPr>
        <w:lastRenderedPageBreak/>
        <w:t>概述</w:t>
      </w:r>
      <w:bookmarkEnd w:id="2"/>
    </w:p>
    <w:p w14:paraId="01D44C26" w14:textId="720AC638" w:rsidR="005A1405" w:rsidRPr="00D67967" w:rsidRDefault="00496B50" w:rsidP="008A4703">
      <w:pPr>
        <w:pStyle w:val="NA2"/>
        <w:numPr>
          <w:ilvl w:val="1"/>
          <w:numId w:val="39"/>
        </w:numPr>
        <w:spacing w:line="360" w:lineRule="auto"/>
      </w:pPr>
      <w:bookmarkStart w:id="3" w:name="_Toc93910088"/>
      <w:r w:rsidRPr="00D67967">
        <w:rPr>
          <w:rFonts w:hint="eastAsia"/>
        </w:rPr>
        <w:t>任务属性</w:t>
      </w:r>
      <w:bookmarkEnd w:id="3"/>
    </w:p>
    <w:p w14:paraId="4879EFD2" w14:textId="1C1EAFDB" w:rsidR="005A1405" w:rsidRPr="00425461" w:rsidRDefault="00496B50" w:rsidP="008A4703">
      <w:pPr>
        <w:spacing w:line="360" w:lineRule="auto"/>
        <w:ind w:firstLineChars="200" w:firstLine="480"/>
        <w:rPr>
          <w:sz w:val="24"/>
        </w:rPr>
      </w:pPr>
      <w:r w:rsidRPr="00425461">
        <w:rPr>
          <w:rFonts w:hint="eastAsia"/>
          <w:sz w:val="24"/>
        </w:rPr>
        <w:t>经</w:t>
      </w:r>
      <w:r w:rsidR="00693585" w:rsidRPr="00693585">
        <w:rPr>
          <w:rFonts w:hint="eastAsia"/>
          <w:sz w:val="24"/>
        </w:rPr>
        <w:t>中国联通北京分公司</w:t>
      </w:r>
      <w:r w:rsidRPr="00425461">
        <w:rPr>
          <w:rFonts w:hint="eastAsia"/>
          <w:sz w:val="24"/>
        </w:rPr>
        <w:t>（以下简称</w:t>
      </w:r>
      <w:r w:rsidR="006729EA">
        <w:rPr>
          <w:rFonts w:hint="eastAsia"/>
          <w:sz w:val="24"/>
        </w:rPr>
        <w:t>“</w:t>
      </w:r>
      <w:r w:rsidR="00693585">
        <w:rPr>
          <w:rFonts w:hint="eastAsia"/>
          <w:sz w:val="24"/>
        </w:rPr>
        <w:t>北京联通</w:t>
      </w:r>
      <w:r w:rsidR="006729EA">
        <w:rPr>
          <w:rFonts w:hint="eastAsia"/>
          <w:sz w:val="24"/>
        </w:rPr>
        <w:t>”</w:t>
      </w:r>
      <w:r w:rsidRPr="00425461">
        <w:rPr>
          <w:rFonts w:hint="eastAsia"/>
          <w:sz w:val="24"/>
        </w:rPr>
        <w:t>）授权，</w:t>
      </w:r>
      <w:r w:rsidR="006729EA">
        <w:rPr>
          <w:rFonts w:hint="eastAsia"/>
          <w:sz w:val="24"/>
        </w:rPr>
        <w:t>国家信息技术安全研究中心（以下简称“</w:t>
      </w:r>
      <w:r w:rsidR="00645A2A" w:rsidRPr="00425461">
        <w:rPr>
          <w:rFonts w:hint="eastAsia"/>
          <w:sz w:val="24"/>
        </w:rPr>
        <w:t>国信中心</w:t>
      </w:r>
      <w:r w:rsidR="006729EA">
        <w:rPr>
          <w:rFonts w:hint="eastAsia"/>
          <w:sz w:val="24"/>
        </w:rPr>
        <w:t>”）</w:t>
      </w:r>
      <w:r w:rsidRPr="00425461">
        <w:rPr>
          <w:rFonts w:hint="eastAsia"/>
          <w:sz w:val="24"/>
        </w:rPr>
        <w:t>对</w:t>
      </w:r>
      <w:r w:rsidR="00D64FFA">
        <w:rPr>
          <w:rFonts w:hint="eastAsia"/>
          <w:sz w:val="24"/>
        </w:rPr>
        <w:t>中国联通北京市分公司</w:t>
      </w:r>
      <w:r w:rsidR="00594148">
        <w:rPr>
          <w:rFonts w:hint="eastAsia"/>
          <w:sz w:val="24"/>
        </w:rPr>
        <w:t>可信移动</w:t>
      </w:r>
      <w:r w:rsidRPr="00425461">
        <w:rPr>
          <w:rFonts w:hint="eastAsia"/>
          <w:sz w:val="24"/>
        </w:rPr>
        <w:t>开展渗透测试，测试结果由</w:t>
      </w:r>
      <w:r w:rsidR="00645A2A" w:rsidRPr="00425461">
        <w:rPr>
          <w:rFonts w:hint="eastAsia"/>
          <w:sz w:val="24"/>
        </w:rPr>
        <w:t>国信中心</w:t>
      </w:r>
      <w:r w:rsidRPr="00425461">
        <w:rPr>
          <w:rFonts w:hint="eastAsia"/>
          <w:sz w:val="24"/>
        </w:rPr>
        <w:t>对</w:t>
      </w:r>
      <w:r w:rsidR="00693585">
        <w:rPr>
          <w:rFonts w:hint="eastAsia"/>
          <w:sz w:val="24"/>
        </w:rPr>
        <w:t>北京联通</w:t>
      </w:r>
      <w:r w:rsidRPr="00425461">
        <w:rPr>
          <w:rFonts w:hint="eastAsia"/>
          <w:sz w:val="24"/>
        </w:rPr>
        <w:t>单位负责。</w:t>
      </w:r>
    </w:p>
    <w:p w14:paraId="08F236F8" w14:textId="140AF4C1" w:rsidR="005A1405" w:rsidRDefault="005A1405" w:rsidP="008A4703">
      <w:pPr>
        <w:pStyle w:val="NA2"/>
        <w:numPr>
          <w:ilvl w:val="1"/>
          <w:numId w:val="39"/>
        </w:numPr>
        <w:spacing w:line="360" w:lineRule="auto"/>
      </w:pPr>
      <w:bookmarkStart w:id="4" w:name="_Toc93910089"/>
      <w:r w:rsidRPr="00D67967">
        <w:rPr>
          <w:rFonts w:hint="eastAsia"/>
        </w:rPr>
        <w:t>测试时间</w:t>
      </w:r>
      <w:bookmarkEnd w:id="4"/>
    </w:p>
    <w:p w14:paraId="035C5DF8" w14:textId="314FEF7F" w:rsidR="00D36288" w:rsidRPr="007051B6" w:rsidRDefault="007051B6" w:rsidP="007051B6">
      <w:pPr>
        <w:pStyle w:val="af6"/>
        <w:jc w:val="center"/>
        <w:rPr>
          <w:rFonts w:ascii="宋体" w:eastAsia="宋体" w:hAnsi="宋体"/>
          <w:sz w:val="21"/>
          <w:szCs w:val="21"/>
        </w:rPr>
      </w:pPr>
      <w:r w:rsidRPr="007051B6">
        <w:rPr>
          <w:rFonts w:ascii="宋体" w:eastAsia="宋体" w:hAnsi="宋体" w:hint="eastAsia"/>
          <w:sz w:val="21"/>
          <w:szCs w:val="21"/>
        </w:rPr>
        <w:t xml:space="preserve">表 </w:t>
      </w:r>
      <w:r w:rsidRPr="007051B6">
        <w:rPr>
          <w:rFonts w:ascii="宋体" w:eastAsia="宋体" w:hAnsi="宋体"/>
          <w:sz w:val="21"/>
          <w:szCs w:val="21"/>
        </w:rPr>
        <w:fldChar w:fldCharType="begin"/>
      </w:r>
      <w:r w:rsidRPr="007051B6">
        <w:rPr>
          <w:rFonts w:ascii="宋体" w:eastAsia="宋体" w:hAnsi="宋体"/>
          <w:sz w:val="21"/>
          <w:szCs w:val="21"/>
        </w:rPr>
        <w:instrText xml:space="preserve"> </w:instrText>
      </w:r>
      <w:r w:rsidRPr="007051B6">
        <w:rPr>
          <w:rFonts w:ascii="宋体" w:eastAsia="宋体" w:hAnsi="宋体" w:hint="eastAsia"/>
          <w:sz w:val="21"/>
          <w:szCs w:val="21"/>
        </w:rPr>
        <w:instrText>STYLEREF 1 \s</w:instrText>
      </w:r>
      <w:r w:rsidRPr="007051B6">
        <w:rPr>
          <w:rFonts w:ascii="宋体" w:eastAsia="宋体" w:hAnsi="宋体"/>
          <w:sz w:val="21"/>
          <w:szCs w:val="21"/>
        </w:rPr>
        <w:instrText xml:space="preserve"> </w:instrText>
      </w:r>
      <w:r w:rsidRPr="007051B6">
        <w:rPr>
          <w:rFonts w:ascii="宋体" w:eastAsia="宋体" w:hAnsi="宋体"/>
          <w:sz w:val="21"/>
          <w:szCs w:val="21"/>
        </w:rPr>
        <w:fldChar w:fldCharType="separate"/>
      </w:r>
      <w:r w:rsidRPr="007051B6">
        <w:rPr>
          <w:rFonts w:ascii="宋体" w:eastAsia="宋体" w:hAnsi="宋体"/>
          <w:noProof/>
          <w:sz w:val="21"/>
          <w:szCs w:val="21"/>
        </w:rPr>
        <w:t>1</w:t>
      </w:r>
      <w:r w:rsidRPr="007051B6">
        <w:rPr>
          <w:rFonts w:ascii="宋体" w:eastAsia="宋体" w:hAnsi="宋体"/>
          <w:sz w:val="21"/>
          <w:szCs w:val="21"/>
        </w:rPr>
        <w:fldChar w:fldCharType="end"/>
      </w:r>
      <w:r w:rsidRPr="007051B6">
        <w:rPr>
          <w:rFonts w:ascii="宋体" w:eastAsia="宋体" w:hAnsi="宋体"/>
          <w:sz w:val="21"/>
          <w:szCs w:val="21"/>
        </w:rPr>
        <w:noBreakHyphen/>
      </w:r>
      <w:r w:rsidRPr="007051B6">
        <w:rPr>
          <w:rFonts w:ascii="宋体" w:eastAsia="宋体" w:hAnsi="宋体"/>
          <w:sz w:val="21"/>
          <w:szCs w:val="21"/>
        </w:rPr>
        <w:fldChar w:fldCharType="begin"/>
      </w:r>
      <w:r w:rsidRPr="007051B6">
        <w:rPr>
          <w:rFonts w:ascii="宋体" w:eastAsia="宋体" w:hAnsi="宋体"/>
          <w:sz w:val="21"/>
          <w:szCs w:val="21"/>
        </w:rPr>
        <w:instrText xml:space="preserve"> </w:instrText>
      </w:r>
      <w:r w:rsidRPr="007051B6">
        <w:rPr>
          <w:rFonts w:ascii="宋体" w:eastAsia="宋体" w:hAnsi="宋体" w:hint="eastAsia"/>
          <w:sz w:val="21"/>
          <w:szCs w:val="21"/>
        </w:rPr>
        <w:instrText>SEQ 表 \* ARABIC \s 1</w:instrText>
      </w:r>
      <w:r w:rsidRPr="007051B6">
        <w:rPr>
          <w:rFonts w:ascii="宋体" w:eastAsia="宋体" w:hAnsi="宋体"/>
          <w:sz w:val="21"/>
          <w:szCs w:val="21"/>
        </w:rPr>
        <w:instrText xml:space="preserve"> </w:instrText>
      </w:r>
      <w:r w:rsidRPr="007051B6">
        <w:rPr>
          <w:rFonts w:ascii="宋体" w:eastAsia="宋体" w:hAnsi="宋体"/>
          <w:sz w:val="21"/>
          <w:szCs w:val="21"/>
        </w:rPr>
        <w:fldChar w:fldCharType="separate"/>
      </w:r>
      <w:r w:rsidRPr="007051B6">
        <w:rPr>
          <w:rFonts w:ascii="宋体" w:eastAsia="宋体" w:hAnsi="宋体"/>
          <w:noProof/>
          <w:sz w:val="21"/>
          <w:szCs w:val="21"/>
        </w:rPr>
        <w:t>1</w:t>
      </w:r>
      <w:r w:rsidRPr="007051B6">
        <w:rPr>
          <w:rFonts w:ascii="宋体" w:eastAsia="宋体" w:hAnsi="宋体"/>
          <w:sz w:val="21"/>
          <w:szCs w:val="21"/>
        </w:rPr>
        <w:fldChar w:fldCharType="end"/>
      </w:r>
      <w:r w:rsidR="00853F3C" w:rsidRPr="007051B6">
        <w:rPr>
          <w:rFonts w:ascii="宋体" w:eastAsia="宋体" w:hAnsi="宋体"/>
          <w:sz w:val="21"/>
          <w:szCs w:val="21"/>
        </w:rPr>
        <w:t xml:space="preserve"> </w:t>
      </w:r>
      <w:r w:rsidR="00853F3C" w:rsidRPr="007051B6">
        <w:rPr>
          <w:rFonts w:ascii="宋体" w:eastAsia="宋体" w:hAnsi="宋体" w:hint="eastAsia"/>
          <w:sz w:val="21"/>
          <w:szCs w:val="21"/>
        </w:rPr>
        <w:t>渗透测试时间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174"/>
      </w:tblGrid>
      <w:tr w:rsidR="00E7159D" w:rsidRPr="00CA05C4" w14:paraId="67C1A2A8" w14:textId="77777777" w:rsidTr="00706B95">
        <w:trPr>
          <w:trHeight w:hRule="exact" w:val="500"/>
          <w:tblHeader/>
        </w:trPr>
        <w:tc>
          <w:tcPr>
            <w:tcW w:w="5000" w:type="pct"/>
            <w:gridSpan w:val="2"/>
            <w:shd w:val="clear" w:color="auto" w:fill="D9D9D9"/>
            <w:vAlign w:val="center"/>
          </w:tcPr>
          <w:p w14:paraId="4F0E0423" w14:textId="206CCAFD" w:rsidR="00CA05C4" w:rsidRPr="00CA05C4" w:rsidRDefault="00E7159D" w:rsidP="00CA05C4">
            <w:pPr>
              <w:spacing w:line="360" w:lineRule="auto"/>
              <w:jc w:val="center"/>
              <w:rPr>
                <w:rFonts w:ascii="宋体" w:hAnsi="宋体"/>
                <w:b/>
              </w:rPr>
            </w:pPr>
            <w:r w:rsidRPr="00CA05C4">
              <w:rPr>
                <w:rFonts w:ascii="宋体" w:hAnsi="宋体" w:hint="eastAsia"/>
                <w:b/>
              </w:rPr>
              <w:t>渗透测试时间</w:t>
            </w:r>
          </w:p>
        </w:tc>
      </w:tr>
      <w:tr w:rsidR="00E7159D" w:rsidRPr="00CA05C4" w14:paraId="60BE5630" w14:textId="77777777" w:rsidTr="00CA05C4">
        <w:trPr>
          <w:trHeight w:hRule="exact" w:val="454"/>
        </w:trPr>
        <w:tc>
          <w:tcPr>
            <w:tcW w:w="1279" w:type="pct"/>
            <w:vAlign w:val="center"/>
          </w:tcPr>
          <w:p w14:paraId="0A89EF1C" w14:textId="77777777" w:rsidR="00E7159D" w:rsidRPr="00CA05C4" w:rsidRDefault="00E7159D" w:rsidP="00A02DC0">
            <w:pPr>
              <w:spacing w:line="360" w:lineRule="auto"/>
              <w:jc w:val="center"/>
              <w:rPr>
                <w:rFonts w:ascii="宋体" w:hAnsi="宋体"/>
              </w:rPr>
            </w:pPr>
            <w:r w:rsidRPr="00CA05C4">
              <w:rPr>
                <w:rFonts w:ascii="宋体" w:hAnsi="宋体" w:hint="eastAsia"/>
              </w:rPr>
              <w:t>起始时间</w:t>
            </w:r>
          </w:p>
        </w:tc>
        <w:tc>
          <w:tcPr>
            <w:tcW w:w="3721" w:type="pct"/>
            <w:vAlign w:val="center"/>
          </w:tcPr>
          <w:p w14:paraId="68A6C41C" w14:textId="5C76B307" w:rsidR="00E7159D" w:rsidRPr="00CA05C4" w:rsidRDefault="00E7159D" w:rsidP="001A359B">
            <w:pPr>
              <w:spacing w:line="360" w:lineRule="auto"/>
              <w:rPr>
                <w:rFonts w:ascii="宋体" w:hAnsi="宋体"/>
              </w:rPr>
            </w:pPr>
            <w:r w:rsidRPr="00CA05C4">
              <w:rPr>
                <w:rFonts w:ascii="宋体" w:hAnsi="宋体" w:hint="eastAsia"/>
              </w:rPr>
              <w:t>20</w:t>
            </w:r>
            <w:r w:rsidR="00693585">
              <w:rPr>
                <w:rFonts w:ascii="宋体" w:hAnsi="宋体"/>
              </w:rPr>
              <w:t>2</w:t>
            </w:r>
            <w:r w:rsidR="00984FA1">
              <w:rPr>
                <w:rFonts w:ascii="宋体" w:hAnsi="宋体"/>
              </w:rPr>
              <w:t>2</w:t>
            </w:r>
            <w:r w:rsidRPr="00CA05C4">
              <w:rPr>
                <w:rFonts w:ascii="宋体" w:hAnsi="宋体" w:hint="eastAsia"/>
              </w:rPr>
              <w:t>年</w:t>
            </w:r>
            <w:r w:rsidR="00984FA1">
              <w:rPr>
                <w:rFonts w:ascii="宋体" w:hAnsi="宋体" w:hint="eastAsia"/>
              </w:rPr>
              <w:t>0</w:t>
            </w:r>
            <w:r w:rsidR="008C64DF">
              <w:rPr>
                <w:rFonts w:ascii="宋体" w:hAnsi="宋体"/>
              </w:rPr>
              <w:t>1</w:t>
            </w:r>
            <w:r w:rsidRPr="00CA05C4">
              <w:rPr>
                <w:rFonts w:ascii="宋体" w:hAnsi="宋体" w:hint="eastAsia"/>
              </w:rPr>
              <w:t>月</w:t>
            </w:r>
            <w:r w:rsidR="00984FA1">
              <w:rPr>
                <w:rFonts w:ascii="宋体" w:hAnsi="宋体" w:hint="eastAsia"/>
              </w:rPr>
              <w:t>1</w:t>
            </w:r>
            <w:r w:rsidR="00984FA1">
              <w:rPr>
                <w:rFonts w:ascii="宋体" w:hAnsi="宋体"/>
              </w:rPr>
              <w:t>7</w:t>
            </w:r>
            <w:r w:rsidRPr="00CA05C4">
              <w:rPr>
                <w:rFonts w:ascii="宋体" w:hAnsi="宋体" w:hint="eastAsia"/>
              </w:rPr>
              <w:t>日</w:t>
            </w:r>
          </w:p>
        </w:tc>
      </w:tr>
      <w:tr w:rsidR="00E7159D" w:rsidRPr="00CA05C4" w14:paraId="129C8FAF" w14:textId="77777777" w:rsidTr="00CA05C4">
        <w:trPr>
          <w:trHeight w:hRule="exact" w:val="454"/>
        </w:trPr>
        <w:tc>
          <w:tcPr>
            <w:tcW w:w="1279" w:type="pct"/>
            <w:vAlign w:val="center"/>
          </w:tcPr>
          <w:p w14:paraId="00FD5E7C" w14:textId="77777777" w:rsidR="00E7159D" w:rsidRPr="00CA05C4" w:rsidRDefault="00E7159D" w:rsidP="00A02DC0">
            <w:pPr>
              <w:spacing w:line="360" w:lineRule="auto"/>
              <w:jc w:val="center"/>
              <w:rPr>
                <w:rFonts w:ascii="宋体" w:hAnsi="宋体"/>
              </w:rPr>
            </w:pPr>
            <w:r w:rsidRPr="00CA05C4">
              <w:rPr>
                <w:rFonts w:ascii="宋体" w:hAnsi="宋体" w:hint="eastAsia"/>
              </w:rPr>
              <w:t>结束时间</w:t>
            </w:r>
          </w:p>
        </w:tc>
        <w:tc>
          <w:tcPr>
            <w:tcW w:w="3721" w:type="pct"/>
            <w:vAlign w:val="center"/>
          </w:tcPr>
          <w:p w14:paraId="131E75DE" w14:textId="124E936E" w:rsidR="00E7159D" w:rsidRPr="00CA05C4" w:rsidRDefault="00E7159D" w:rsidP="001A359B">
            <w:pPr>
              <w:spacing w:line="360" w:lineRule="auto"/>
              <w:rPr>
                <w:rFonts w:ascii="宋体" w:hAnsi="宋体"/>
              </w:rPr>
            </w:pPr>
            <w:r w:rsidRPr="00CA05C4">
              <w:rPr>
                <w:rFonts w:ascii="宋体" w:hAnsi="宋体" w:hint="eastAsia"/>
              </w:rPr>
              <w:t>20</w:t>
            </w:r>
            <w:r w:rsidR="00693585">
              <w:rPr>
                <w:rFonts w:ascii="宋体" w:hAnsi="宋体"/>
              </w:rPr>
              <w:t>2</w:t>
            </w:r>
            <w:r w:rsidR="00984FA1">
              <w:rPr>
                <w:rFonts w:ascii="宋体" w:hAnsi="宋体"/>
              </w:rPr>
              <w:t>2</w:t>
            </w:r>
            <w:r w:rsidRPr="00CA05C4">
              <w:rPr>
                <w:rFonts w:ascii="宋体" w:hAnsi="宋体" w:hint="eastAsia"/>
              </w:rPr>
              <w:t>年</w:t>
            </w:r>
            <w:r w:rsidR="00984FA1">
              <w:rPr>
                <w:rFonts w:ascii="宋体" w:hAnsi="宋体" w:hint="eastAsia"/>
              </w:rPr>
              <w:t>0</w:t>
            </w:r>
            <w:r w:rsidR="00700A92">
              <w:rPr>
                <w:rFonts w:ascii="宋体" w:hAnsi="宋体" w:hint="eastAsia"/>
              </w:rPr>
              <w:t>1</w:t>
            </w:r>
            <w:r w:rsidRPr="00CA05C4">
              <w:rPr>
                <w:rFonts w:ascii="宋体" w:hAnsi="宋体" w:hint="eastAsia"/>
              </w:rPr>
              <w:t>月</w:t>
            </w:r>
            <w:r w:rsidR="00984FA1">
              <w:rPr>
                <w:rFonts w:ascii="宋体" w:hAnsi="宋体" w:hint="eastAsia"/>
              </w:rPr>
              <w:t>2</w:t>
            </w:r>
            <w:r w:rsidR="008C64DF">
              <w:rPr>
                <w:rFonts w:ascii="宋体" w:hAnsi="宋体"/>
              </w:rPr>
              <w:t>1</w:t>
            </w:r>
            <w:r w:rsidRPr="00CA05C4">
              <w:rPr>
                <w:rFonts w:ascii="宋体" w:hAnsi="宋体" w:hint="eastAsia"/>
              </w:rPr>
              <w:t>日</w:t>
            </w:r>
          </w:p>
        </w:tc>
      </w:tr>
    </w:tbl>
    <w:p w14:paraId="1D330128" w14:textId="77777777" w:rsidR="005A1405" w:rsidRPr="00D67967" w:rsidRDefault="005A1405" w:rsidP="008A4703">
      <w:pPr>
        <w:pStyle w:val="NA2"/>
        <w:numPr>
          <w:ilvl w:val="1"/>
          <w:numId w:val="39"/>
        </w:numPr>
        <w:spacing w:line="360" w:lineRule="auto"/>
      </w:pPr>
      <w:bookmarkStart w:id="5" w:name="_Toc93910090"/>
      <w:r w:rsidRPr="00D67967">
        <w:rPr>
          <w:rFonts w:hint="eastAsia"/>
        </w:rPr>
        <w:t>测试流程</w:t>
      </w:r>
      <w:bookmarkEnd w:id="5"/>
    </w:p>
    <w:p w14:paraId="48C00A10" w14:textId="450E5286" w:rsidR="00645A2A" w:rsidRPr="00425461" w:rsidRDefault="00B04ABA" w:rsidP="008A4703">
      <w:pPr>
        <w:spacing w:line="360" w:lineRule="auto"/>
        <w:ind w:firstLineChars="200" w:firstLine="480"/>
        <w:rPr>
          <w:sz w:val="24"/>
        </w:rPr>
      </w:pPr>
      <w:r>
        <w:rPr>
          <w:rFonts w:hint="eastAsia"/>
          <w:sz w:val="24"/>
        </w:rPr>
        <w:t>（</w:t>
      </w:r>
      <w:r>
        <w:rPr>
          <w:rFonts w:hint="eastAsia"/>
          <w:sz w:val="24"/>
        </w:rPr>
        <w:t>1</w:t>
      </w:r>
      <w:r>
        <w:rPr>
          <w:rFonts w:hint="eastAsia"/>
          <w:sz w:val="24"/>
        </w:rPr>
        <w:t>）</w:t>
      </w:r>
      <w:r w:rsidR="00645A2A" w:rsidRPr="00425461">
        <w:rPr>
          <w:rFonts w:hint="eastAsia"/>
          <w:sz w:val="24"/>
        </w:rPr>
        <w:t>信息收集：进行必要的信息收集，如</w:t>
      </w:r>
      <w:r w:rsidR="00645A2A" w:rsidRPr="00425461">
        <w:rPr>
          <w:rFonts w:hint="eastAsia"/>
          <w:sz w:val="24"/>
        </w:rPr>
        <w:t>IP</w:t>
      </w:r>
      <w:r w:rsidR="00645A2A" w:rsidRPr="00425461">
        <w:rPr>
          <w:rFonts w:hint="eastAsia"/>
          <w:sz w:val="24"/>
        </w:rPr>
        <w:t>地址、</w:t>
      </w:r>
      <w:r w:rsidR="00645A2A" w:rsidRPr="00425461">
        <w:rPr>
          <w:rFonts w:hint="eastAsia"/>
          <w:sz w:val="24"/>
        </w:rPr>
        <w:t>DNS</w:t>
      </w:r>
      <w:r w:rsidR="00645A2A" w:rsidRPr="00425461">
        <w:rPr>
          <w:rFonts w:hint="eastAsia"/>
          <w:sz w:val="24"/>
        </w:rPr>
        <w:t>记录、软件版本信息、</w:t>
      </w:r>
      <w:r w:rsidR="00645A2A" w:rsidRPr="00425461">
        <w:rPr>
          <w:rFonts w:hint="eastAsia"/>
          <w:sz w:val="24"/>
        </w:rPr>
        <w:t>IP</w:t>
      </w:r>
      <w:r w:rsidR="00645A2A" w:rsidRPr="00425461">
        <w:rPr>
          <w:rFonts w:hint="eastAsia"/>
          <w:sz w:val="24"/>
        </w:rPr>
        <w:t>段等。</w:t>
      </w:r>
    </w:p>
    <w:p w14:paraId="0A4ED9F0" w14:textId="7E6F919B" w:rsidR="00645A2A" w:rsidRPr="00425461" w:rsidRDefault="00B04ABA" w:rsidP="008A4703">
      <w:pPr>
        <w:spacing w:line="360" w:lineRule="auto"/>
        <w:ind w:firstLineChars="200" w:firstLine="480"/>
        <w:rPr>
          <w:sz w:val="24"/>
        </w:rPr>
      </w:pPr>
      <w:r>
        <w:rPr>
          <w:rFonts w:hint="eastAsia"/>
          <w:sz w:val="24"/>
        </w:rPr>
        <w:t>（</w:t>
      </w:r>
      <w:r>
        <w:rPr>
          <w:rFonts w:hint="eastAsia"/>
          <w:sz w:val="24"/>
        </w:rPr>
        <w:t>2</w:t>
      </w:r>
      <w:r>
        <w:rPr>
          <w:rFonts w:hint="eastAsia"/>
          <w:sz w:val="24"/>
        </w:rPr>
        <w:t>）</w:t>
      </w:r>
      <w:r w:rsidR="00645A2A" w:rsidRPr="00425461">
        <w:rPr>
          <w:rFonts w:hint="eastAsia"/>
          <w:sz w:val="24"/>
        </w:rPr>
        <w:t>渗透测试：根据收集的信息对网络、系统进行漏洞测试。</w:t>
      </w:r>
    </w:p>
    <w:p w14:paraId="0E0B82AA" w14:textId="56DAF0F0" w:rsidR="00645A2A" w:rsidRPr="00425461" w:rsidRDefault="00B04ABA" w:rsidP="008A4703">
      <w:pPr>
        <w:spacing w:line="360" w:lineRule="auto"/>
        <w:ind w:firstLineChars="200" w:firstLine="480"/>
        <w:rPr>
          <w:sz w:val="24"/>
        </w:rPr>
      </w:pPr>
      <w:r>
        <w:rPr>
          <w:rFonts w:hint="eastAsia"/>
          <w:sz w:val="24"/>
        </w:rPr>
        <w:t>（</w:t>
      </w:r>
      <w:r>
        <w:rPr>
          <w:rFonts w:hint="eastAsia"/>
          <w:sz w:val="24"/>
        </w:rPr>
        <w:t>3</w:t>
      </w:r>
      <w:r>
        <w:rPr>
          <w:rFonts w:hint="eastAsia"/>
          <w:sz w:val="24"/>
        </w:rPr>
        <w:t>）</w:t>
      </w:r>
      <w:r w:rsidR="00645A2A" w:rsidRPr="00425461">
        <w:rPr>
          <w:rFonts w:hint="eastAsia"/>
          <w:sz w:val="24"/>
        </w:rPr>
        <w:t>本地信息收集：进行本地信息收集，用于下一阶段的权限提升。</w:t>
      </w:r>
    </w:p>
    <w:p w14:paraId="6AA06941" w14:textId="63D98425" w:rsidR="00645A2A" w:rsidRPr="00425461" w:rsidRDefault="00B04ABA" w:rsidP="008A4703">
      <w:pPr>
        <w:spacing w:line="360" w:lineRule="auto"/>
        <w:ind w:firstLineChars="200" w:firstLine="480"/>
        <w:rPr>
          <w:sz w:val="24"/>
        </w:rPr>
      </w:pPr>
      <w:r>
        <w:rPr>
          <w:rFonts w:hint="eastAsia"/>
          <w:sz w:val="24"/>
        </w:rPr>
        <w:t>（</w:t>
      </w:r>
      <w:r>
        <w:rPr>
          <w:rFonts w:hint="eastAsia"/>
          <w:sz w:val="24"/>
        </w:rPr>
        <w:t>4</w:t>
      </w:r>
      <w:r>
        <w:rPr>
          <w:rFonts w:hint="eastAsia"/>
          <w:sz w:val="24"/>
        </w:rPr>
        <w:t>）</w:t>
      </w:r>
      <w:r w:rsidR="00645A2A" w:rsidRPr="00425461">
        <w:rPr>
          <w:rFonts w:hint="eastAsia"/>
          <w:sz w:val="24"/>
        </w:rPr>
        <w:t>权限提升：尝试将测试阶段可能获得的普通权限提升为管理员权限，获得对系统的完全控制权。在时间许可的情况下，必要时从第一阶段重新进行。</w:t>
      </w:r>
    </w:p>
    <w:p w14:paraId="26F2D6FB" w14:textId="7B145672" w:rsidR="00645A2A" w:rsidRPr="00425461" w:rsidRDefault="00B04ABA" w:rsidP="008A4703">
      <w:pPr>
        <w:spacing w:line="360" w:lineRule="auto"/>
        <w:ind w:firstLineChars="200" w:firstLine="480"/>
        <w:rPr>
          <w:sz w:val="24"/>
        </w:rPr>
      </w:pPr>
      <w:r>
        <w:rPr>
          <w:rFonts w:hint="eastAsia"/>
          <w:sz w:val="24"/>
        </w:rPr>
        <w:t>（</w:t>
      </w:r>
      <w:r>
        <w:rPr>
          <w:rFonts w:hint="eastAsia"/>
          <w:sz w:val="24"/>
        </w:rPr>
        <w:t>5</w:t>
      </w:r>
      <w:r>
        <w:rPr>
          <w:rFonts w:hint="eastAsia"/>
          <w:sz w:val="24"/>
        </w:rPr>
        <w:t>）</w:t>
      </w:r>
      <w:r w:rsidR="00645A2A" w:rsidRPr="00425461">
        <w:rPr>
          <w:rFonts w:hint="eastAsia"/>
          <w:sz w:val="24"/>
        </w:rPr>
        <w:t>痕迹清除：清除中间数据。</w:t>
      </w:r>
    </w:p>
    <w:p w14:paraId="4D2E1208" w14:textId="677F2A4D" w:rsidR="005A1405" w:rsidRDefault="00B04ABA" w:rsidP="008A4703">
      <w:pPr>
        <w:spacing w:line="360" w:lineRule="auto"/>
        <w:ind w:firstLineChars="200" w:firstLine="480"/>
        <w:rPr>
          <w:sz w:val="24"/>
        </w:rPr>
      </w:pPr>
      <w:r>
        <w:rPr>
          <w:rFonts w:hint="eastAsia"/>
          <w:sz w:val="24"/>
        </w:rPr>
        <w:t>（</w:t>
      </w:r>
      <w:r>
        <w:rPr>
          <w:rFonts w:hint="eastAsia"/>
          <w:sz w:val="24"/>
        </w:rPr>
        <w:t>6</w:t>
      </w:r>
      <w:r>
        <w:rPr>
          <w:rFonts w:hint="eastAsia"/>
          <w:sz w:val="24"/>
        </w:rPr>
        <w:t>）</w:t>
      </w:r>
      <w:r w:rsidR="00645A2A" w:rsidRPr="00425461">
        <w:rPr>
          <w:rFonts w:hint="eastAsia"/>
          <w:sz w:val="24"/>
        </w:rPr>
        <w:t>输出报告：根据测试的结果编写测试技术报告。</w:t>
      </w:r>
    </w:p>
    <w:p w14:paraId="1486B7B9" w14:textId="5AA0B165" w:rsidR="00FC1F96" w:rsidRDefault="00FC1F96" w:rsidP="00FC1F96">
      <w:pPr>
        <w:spacing w:line="360" w:lineRule="auto"/>
        <w:rPr>
          <w:sz w:val="24"/>
        </w:rPr>
      </w:pPr>
      <w:r>
        <w:rPr>
          <w:noProof/>
        </w:rPr>
        <w:drawing>
          <wp:inline distT="0" distB="0" distL="0" distR="0" wp14:anchorId="5E8665B3" wp14:editId="66452D7D">
            <wp:extent cx="5274310" cy="10420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42035"/>
                    </a:xfrm>
                    <a:prstGeom prst="rect">
                      <a:avLst/>
                    </a:prstGeom>
                  </pic:spPr>
                </pic:pic>
              </a:graphicData>
            </a:graphic>
          </wp:inline>
        </w:drawing>
      </w:r>
    </w:p>
    <w:p w14:paraId="0678CA49" w14:textId="77D1BAFE" w:rsidR="001128E7" w:rsidRPr="00E36EB0" w:rsidRDefault="001128E7" w:rsidP="001128E7">
      <w:pPr>
        <w:pStyle w:val="af6"/>
        <w:jc w:val="center"/>
        <w:rPr>
          <w:rFonts w:ascii="宋体" w:eastAsia="宋体" w:hAnsi="宋体"/>
          <w:sz w:val="21"/>
          <w:szCs w:val="21"/>
        </w:rPr>
      </w:pPr>
      <w:r w:rsidRPr="00E36EB0">
        <w:rPr>
          <w:rFonts w:ascii="宋体" w:eastAsia="宋体" w:hAnsi="宋体" w:hint="eastAsia"/>
          <w:sz w:val="21"/>
          <w:szCs w:val="21"/>
        </w:rPr>
        <w:t xml:space="preserve">图 </w:t>
      </w:r>
      <w:r w:rsidRPr="00E36EB0">
        <w:rPr>
          <w:rFonts w:ascii="宋体" w:eastAsia="宋体" w:hAnsi="宋体"/>
          <w:sz w:val="21"/>
          <w:szCs w:val="21"/>
        </w:rPr>
        <w:fldChar w:fldCharType="begin"/>
      </w:r>
      <w:r w:rsidRPr="00E36EB0">
        <w:rPr>
          <w:rFonts w:ascii="宋体" w:eastAsia="宋体" w:hAnsi="宋体"/>
          <w:sz w:val="21"/>
          <w:szCs w:val="21"/>
        </w:rPr>
        <w:instrText xml:space="preserve"> </w:instrText>
      </w:r>
      <w:r w:rsidRPr="00E36EB0">
        <w:rPr>
          <w:rFonts w:ascii="宋体" w:eastAsia="宋体" w:hAnsi="宋体" w:hint="eastAsia"/>
          <w:sz w:val="21"/>
          <w:szCs w:val="21"/>
        </w:rPr>
        <w:instrText>STYLEREF 1 \s</w:instrText>
      </w:r>
      <w:r w:rsidRPr="00E36EB0">
        <w:rPr>
          <w:rFonts w:ascii="宋体" w:eastAsia="宋体" w:hAnsi="宋体"/>
          <w:sz w:val="21"/>
          <w:szCs w:val="21"/>
        </w:rPr>
        <w:instrText xml:space="preserve"> </w:instrText>
      </w:r>
      <w:r w:rsidRPr="00E36EB0">
        <w:rPr>
          <w:rFonts w:ascii="宋体" w:eastAsia="宋体" w:hAnsi="宋体"/>
          <w:sz w:val="21"/>
          <w:szCs w:val="21"/>
        </w:rPr>
        <w:fldChar w:fldCharType="separate"/>
      </w:r>
      <w:r>
        <w:rPr>
          <w:rFonts w:ascii="宋体" w:eastAsia="宋体" w:hAnsi="宋体"/>
          <w:noProof/>
          <w:sz w:val="21"/>
          <w:szCs w:val="21"/>
        </w:rPr>
        <w:t>1</w:t>
      </w:r>
      <w:r w:rsidRPr="00E36EB0">
        <w:rPr>
          <w:rFonts w:ascii="宋体" w:eastAsia="宋体" w:hAnsi="宋体"/>
          <w:sz w:val="21"/>
          <w:szCs w:val="21"/>
        </w:rPr>
        <w:fldChar w:fldCharType="end"/>
      </w:r>
      <w:r w:rsidRPr="00E36EB0">
        <w:rPr>
          <w:rFonts w:ascii="宋体" w:eastAsia="宋体" w:hAnsi="宋体"/>
          <w:sz w:val="21"/>
          <w:szCs w:val="21"/>
        </w:rPr>
        <w:noBreakHyphen/>
      </w:r>
      <w:r w:rsidRPr="00E36EB0">
        <w:rPr>
          <w:rFonts w:ascii="宋体" w:eastAsia="宋体" w:hAnsi="宋体"/>
          <w:sz w:val="21"/>
          <w:szCs w:val="21"/>
        </w:rPr>
        <w:fldChar w:fldCharType="begin"/>
      </w:r>
      <w:r w:rsidRPr="00E36EB0">
        <w:rPr>
          <w:rFonts w:ascii="宋体" w:eastAsia="宋体" w:hAnsi="宋体"/>
          <w:sz w:val="21"/>
          <w:szCs w:val="21"/>
        </w:rPr>
        <w:instrText xml:space="preserve"> </w:instrText>
      </w:r>
      <w:r w:rsidRPr="00E36EB0">
        <w:rPr>
          <w:rFonts w:ascii="宋体" w:eastAsia="宋体" w:hAnsi="宋体" w:hint="eastAsia"/>
          <w:sz w:val="21"/>
          <w:szCs w:val="21"/>
        </w:rPr>
        <w:instrText>SEQ 图 \* ARABIC \s 1</w:instrText>
      </w:r>
      <w:r w:rsidRPr="00E36EB0">
        <w:rPr>
          <w:rFonts w:ascii="宋体" w:eastAsia="宋体" w:hAnsi="宋体"/>
          <w:sz w:val="21"/>
          <w:szCs w:val="21"/>
        </w:rPr>
        <w:instrText xml:space="preserve"> </w:instrText>
      </w:r>
      <w:r w:rsidRPr="00E36EB0">
        <w:rPr>
          <w:rFonts w:ascii="宋体" w:eastAsia="宋体" w:hAnsi="宋体"/>
          <w:sz w:val="21"/>
          <w:szCs w:val="21"/>
        </w:rPr>
        <w:fldChar w:fldCharType="separate"/>
      </w:r>
      <w:r>
        <w:rPr>
          <w:rFonts w:ascii="宋体" w:eastAsia="宋体" w:hAnsi="宋体"/>
          <w:noProof/>
          <w:sz w:val="21"/>
          <w:szCs w:val="21"/>
        </w:rPr>
        <w:t>1</w:t>
      </w:r>
      <w:r w:rsidRPr="00E36EB0">
        <w:rPr>
          <w:rFonts w:ascii="宋体" w:eastAsia="宋体" w:hAnsi="宋体"/>
          <w:sz w:val="21"/>
          <w:szCs w:val="21"/>
        </w:rPr>
        <w:fldChar w:fldCharType="end"/>
      </w:r>
      <w:r>
        <w:rPr>
          <w:rFonts w:ascii="宋体" w:eastAsia="宋体" w:hAnsi="宋体"/>
          <w:sz w:val="21"/>
          <w:szCs w:val="21"/>
        </w:rPr>
        <w:t xml:space="preserve"> </w:t>
      </w:r>
      <w:r>
        <w:rPr>
          <w:rFonts w:ascii="宋体" w:eastAsia="宋体" w:hAnsi="宋体" w:hint="eastAsia"/>
          <w:sz w:val="21"/>
          <w:szCs w:val="21"/>
        </w:rPr>
        <w:t>渗透测试流程</w:t>
      </w:r>
    </w:p>
    <w:p w14:paraId="0F4871A6" w14:textId="77777777" w:rsidR="005A1405" w:rsidRPr="00D67967" w:rsidRDefault="005A1405" w:rsidP="008A4703">
      <w:pPr>
        <w:pStyle w:val="NA2"/>
        <w:numPr>
          <w:ilvl w:val="1"/>
          <w:numId w:val="39"/>
        </w:numPr>
        <w:spacing w:line="360" w:lineRule="auto"/>
      </w:pPr>
      <w:bookmarkStart w:id="6" w:name="_Toc93910091"/>
      <w:r w:rsidRPr="00D67967">
        <w:rPr>
          <w:rFonts w:hint="eastAsia"/>
        </w:rPr>
        <w:lastRenderedPageBreak/>
        <w:t>测试对象</w:t>
      </w:r>
      <w:bookmarkEnd w:id="6"/>
    </w:p>
    <w:p w14:paraId="693CA62C" w14:textId="1D269B7E" w:rsidR="005A1405" w:rsidRDefault="00EC37CE" w:rsidP="008A4703">
      <w:pPr>
        <w:spacing w:line="360" w:lineRule="auto"/>
        <w:ind w:firstLineChars="200" w:firstLine="480"/>
        <w:rPr>
          <w:sz w:val="24"/>
        </w:rPr>
      </w:pPr>
      <w:r w:rsidRPr="00425461">
        <w:rPr>
          <w:rFonts w:hint="eastAsia"/>
          <w:sz w:val="24"/>
        </w:rPr>
        <w:t>此次</w:t>
      </w:r>
      <w:r w:rsidR="00E22476" w:rsidRPr="00425461">
        <w:rPr>
          <w:rFonts w:hint="eastAsia"/>
          <w:sz w:val="24"/>
        </w:rPr>
        <w:t>测试目标为</w:t>
      </w:r>
      <w:r w:rsidR="00693585">
        <w:rPr>
          <w:rFonts w:hint="eastAsia"/>
          <w:sz w:val="24"/>
        </w:rPr>
        <w:t>北京联通</w:t>
      </w:r>
      <w:r w:rsidR="00496B50" w:rsidRPr="00425461">
        <w:rPr>
          <w:rFonts w:hint="eastAsia"/>
          <w:sz w:val="24"/>
        </w:rPr>
        <w:t>单位</w:t>
      </w:r>
      <w:r w:rsidR="00E22476" w:rsidRPr="00425461">
        <w:rPr>
          <w:rFonts w:hint="eastAsia"/>
          <w:sz w:val="24"/>
        </w:rPr>
        <w:t>网站</w:t>
      </w:r>
      <w:r w:rsidR="006E6F08" w:rsidRPr="00425461">
        <w:rPr>
          <w:rFonts w:hint="eastAsia"/>
          <w:sz w:val="24"/>
        </w:rPr>
        <w:t>及</w:t>
      </w:r>
      <w:r w:rsidRPr="00425461">
        <w:rPr>
          <w:rFonts w:hint="eastAsia"/>
          <w:sz w:val="24"/>
        </w:rPr>
        <w:t>相关网络和信息系统，</w:t>
      </w:r>
      <w:r w:rsidR="006B5C43" w:rsidRPr="00425461">
        <w:rPr>
          <w:rFonts w:hint="eastAsia"/>
          <w:sz w:val="24"/>
        </w:rPr>
        <w:t>系统</w:t>
      </w:r>
      <w:r w:rsidR="005A1405" w:rsidRPr="00425461">
        <w:rPr>
          <w:rFonts w:hint="eastAsia"/>
          <w:sz w:val="24"/>
        </w:rPr>
        <w:t>列表</w:t>
      </w:r>
      <w:r w:rsidR="006078E4">
        <w:rPr>
          <w:rFonts w:hint="eastAsia"/>
          <w:sz w:val="24"/>
        </w:rPr>
        <w:t>1-2</w:t>
      </w:r>
      <w:r w:rsidRPr="00425461">
        <w:rPr>
          <w:rFonts w:hint="eastAsia"/>
          <w:sz w:val="24"/>
        </w:rPr>
        <w:t>所示</w:t>
      </w:r>
      <w:r w:rsidR="005A1405" w:rsidRPr="00425461">
        <w:rPr>
          <w:rFonts w:hint="eastAsia"/>
          <w:sz w:val="24"/>
        </w:rPr>
        <w:t>：</w:t>
      </w:r>
    </w:p>
    <w:p w14:paraId="262667B7" w14:textId="712B9B86" w:rsidR="007051B6" w:rsidRPr="007051B6" w:rsidRDefault="007051B6" w:rsidP="007051B6">
      <w:pPr>
        <w:pStyle w:val="af6"/>
        <w:jc w:val="center"/>
        <w:rPr>
          <w:rFonts w:ascii="宋体" w:eastAsia="宋体" w:hAnsi="宋体"/>
          <w:sz w:val="21"/>
          <w:szCs w:val="21"/>
        </w:rPr>
      </w:pPr>
      <w:r w:rsidRPr="007051B6">
        <w:rPr>
          <w:rFonts w:ascii="宋体" w:eastAsia="宋体" w:hAnsi="宋体" w:hint="eastAsia"/>
          <w:sz w:val="21"/>
          <w:szCs w:val="21"/>
        </w:rPr>
        <w:t xml:space="preserve">表 </w:t>
      </w:r>
      <w:r w:rsidRPr="007051B6">
        <w:rPr>
          <w:rFonts w:ascii="宋体" w:eastAsia="宋体" w:hAnsi="宋体"/>
          <w:sz w:val="21"/>
          <w:szCs w:val="21"/>
        </w:rPr>
        <w:fldChar w:fldCharType="begin"/>
      </w:r>
      <w:r w:rsidRPr="007051B6">
        <w:rPr>
          <w:rFonts w:ascii="宋体" w:eastAsia="宋体" w:hAnsi="宋体"/>
          <w:sz w:val="21"/>
          <w:szCs w:val="21"/>
        </w:rPr>
        <w:instrText xml:space="preserve"> </w:instrText>
      </w:r>
      <w:r w:rsidRPr="007051B6">
        <w:rPr>
          <w:rFonts w:ascii="宋体" w:eastAsia="宋体" w:hAnsi="宋体" w:hint="eastAsia"/>
          <w:sz w:val="21"/>
          <w:szCs w:val="21"/>
        </w:rPr>
        <w:instrText>STYLEREF 1 \s</w:instrText>
      </w:r>
      <w:r w:rsidRPr="007051B6">
        <w:rPr>
          <w:rFonts w:ascii="宋体" w:eastAsia="宋体" w:hAnsi="宋体"/>
          <w:sz w:val="21"/>
          <w:szCs w:val="21"/>
        </w:rPr>
        <w:instrText xml:space="preserve"> </w:instrText>
      </w:r>
      <w:r w:rsidRPr="007051B6">
        <w:rPr>
          <w:rFonts w:ascii="宋体" w:eastAsia="宋体" w:hAnsi="宋体"/>
          <w:sz w:val="21"/>
          <w:szCs w:val="21"/>
        </w:rPr>
        <w:fldChar w:fldCharType="separate"/>
      </w:r>
      <w:r w:rsidRPr="007051B6">
        <w:rPr>
          <w:rFonts w:ascii="宋体" w:eastAsia="宋体" w:hAnsi="宋体"/>
          <w:noProof/>
          <w:sz w:val="21"/>
          <w:szCs w:val="21"/>
        </w:rPr>
        <w:t>1</w:t>
      </w:r>
      <w:r w:rsidRPr="007051B6">
        <w:rPr>
          <w:rFonts w:ascii="宋体" w:eastAsia="宋体" w:hAnsi="宋体"/>
          <w:sz w:val="21"/>
          <w:szCs w:val="21"/>
        </w:rPr>
        <w:fldChar w:fldCharType="end"/>
      </w:r>
      <w:r w:rsidRPr="007051B6">
        <w:rPr>
          <w:rFonts w:ascii="宋体" w:eastAsia="宋体" w:hAnsi="宋体"/>
          <w:sz w:val="21"/>
          <w:szCs w:val="21"/>
        </w:rPr>
        <w:noBreakHyphen/>
      </w:r>
      <w:r w:rsidRPr="007051B6">
        <w:rPr>
          <w:rFonts w:ascii="宋体" w:eastAsia="宋体" w:hAnsi="宋体"/>
          <w:sz w:val="21"/>
          <w:szCs w:val="21"/>
        </w:rPr>
        <w:fldChar w:fldCharType="begin"/>
      </w:r>
      <w:r w:rsidRPr="007051B6">
        <w:rPr>
          <w:rFonts w:ascii="宋体" w:eastAsia="宋体" w:hAnsi="宋体"/>
          <w:sz w:val="21"/>
          <w:szCs w:val="21"/>
        </w:rPr>
        <w:instrText xml:space="preserve"> </w:instrText>
      </w:r>
      <w:r w:rsidRPr="007051B6">
        <w:rPr>
          <w:rFonts w:ascii="宋体" w:eastAsia="宋体" w:hAnsi="宋体" w:hint="eastAsia"/>
          <w:sz w:val="21"/>
          <w:szCs w:val="21"/>
        </w:rPr>
        <w:instrText>SEQ 表 \* ARABIC \s 1</w:instrText>
      </w:r>
      <w:r w:rsidRPr="007051B6">
        <w:rPr>
          <w:rFonts w:ascii="宋体" w:eastAsia="宋体" w:hAnsi="宋体"/>
          <w:sz w:val="21"/>
          <w:szCs w:val="21"/>
        </w:rPr>
        <w:instrText xml:space="preserve"> </w:instrText>
      </w:r>
      <w:r w:rsidRPr="007051B6">
        <w:rPr>
          <w:rFonts w:ascii="宋体" w:eastAsia="宋体" w:hAnsi="宋体"/>
          <w:sz w:val="21"/>
          <w:szCs w:val="21"/>
        </w:rPr>
        <w:fldChar w:fldCharType="separate"/>
      </w:r>
      <w:r>
        <w:rPr>
          <w:rFonts w:ascii="宋体" w:eastAsia="宋体" w:hAnsi="宋体"/>
          <w:noProof/>
          <w:sz w:val="21"/>
          <w:szCs w:val="21"/>
        </w:rPr>
        <w:t>2</w:t>
      </w:r>
      <w:r w:rsidRPr="007051B6">
        <w:rPr>
          <w:rFonts w:ascii="宋体" w:eastAsia="宋体" w:hAnsi="宋体"/>
          <w:sz w:val="21"/>
          <w:szCs w:val="21"/>
        </w:rPr>
        <w:fldChar w:fldCharType="end"/>
      </w:r>
      <w:r w:rsidRPr="007051B6">
        <w:rPr>
          <w:rFonts w:ascii="宋体" w:eastAsia="宋体" w:hAnsi="宋体"/>
          <w:sz w:val="21"/>
          <w:szCs w:val="21"/>
        </w:rPr>
        <w:t xml:space="preserve"> </w:t>
      </w:r>
      <w:r w:rsidRPr="007051B6">
        <w:rPr>
          <w:rFonts w:ascii="宋体" w:eastAsia="宋体" w:hAnsi="宋体" w:hint="eastAsia"/>
          <w:sz w:val="21"/>
          <w:szCs w:val="21"/>
        </w:rPr>
        <w:t>渗透测试</w:t>
      </w:r>
      <w:r w:rsidR="00D37096">
        <w:rPr>
          <w:rFonts w:ascii="宋体" w:eastAsia="宋体" w:hAnsi="宋体" w:hint="eastAsia"/>
          <w:sz w:val="21"/>
          <w:szCs w:val="21"/>
        </w:rPr>
        <w:t>对象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4203"/>
        <w:gridCol w:w="3171"/>
      </w:tblGrid>
      <w:tr w:rsidR="00294FC0" w:rsidRPr="00425461" w14:paraId="3B1F46E6" w14:textId="77777777" w:rsidTr="00693585">
        <w:trPr>
          <w:trHeight w:hRule="exact" w:val="454"/>
          <w:tblHeader/>
        </w:trPr>
        <w:tc>
          <w:tcPr>
            <w:tcW w:w="556" w:type="pct"/>
            <w:shd w:val="clear" w:color="auto" w:fill="BFBFBF"/>
            <w:vAlign w:val="center"/>
          </w:tcPr>
          <w:p w14:paraId="56BFE104" w14:textId="77777777" w:rsidR="00294FC0" w:rsidRPr="00425461" w:rsidRDefault="00294FC0" w:rsidP="00693585">
            <w:pPr>
              <w:spacing w:line="360" w:lineRule="auto"/>
              <w:jc w:val="center"/>
              <w:rPr>
                <w:b/>
              </w:rPr>
            </w:pPr>
            <w:r w:rsidRPr="00425461">
              <w:rPr>
                <w:rFonts w:hint="eastAsia"/>
                <w:b/>
              </w:rPr>
              <w:t>序号</w:t>
            </w:r>
          </w:p>
        </w:tc>
        <w:tc>
          <w:tcPr>
            <w:tcW w:w="2533" w:type="pct"/>
            <w:shd w:val="clear" w:color="auto" w:fill="BFBFBF"/>
            <w:vAlign w:val="center"/>
          </w:tcPr>
          <w:p w14:paraId="1A283A09" w14:textId="77777777" w:rsidR="00294FC0" w:rsidRPr="00425461" w:rsidRDefault="00294FC0" w:rsidP="00693585">
            <w:pPr>
              <w:spacing w:line="360" w:lineRule="auto"/>
              <w:jc w:val="center"/>
              <w:rPr>
                <w:b/>
              </w:rPr>
            </w:pPr>
            <w:r w:rsidRPr="00425461">
              <w:rPr>
                <w:rFonts w:hint="eastAsia"/>
                <w:b/>
              </w:rPr>
              <w:t>测试对象</w:t>
            </w:r>
          </w:p>
          <w:p w14:paraId="14472E1C" w14:textId="77777777" w:rsidR="00294FC0" w:rsidRPr="00425461" w:rsidRDefault="00294FC0" w:rsidP="00693585">
            <w:pPr>
              <w:spacing w:line="360" w:lineRule="auto"/>
              <w:jc w:val="center"/>
              <w:rPr>
                <w:b/>
              </w:rPr>
            </w:pPr>
            <w:r w:rsidRPr="00425461">
              <w:rPr>
                <w:rFonts w:hint="eastAsia"/>
                <w:b/>
              </w:rPr>
              <w:t>系统功能描述</w:t>
            </w:r>
          </w:p>
        </w:tc>
        <w:tc>
          <w:tcPr>
            <w:tcW w:w="1911" w:type="pct"/>
            <w:shd w:val="clear" w:color="auto" w:fill="BFBFBF"/>
            <w:vAlign w:val="center"/>
          </w:tcPr>
          <w:p w14:paraId="09C09C8D" w14:textId="77777777" w:rsidR="00294FC0" w:rsidRPr="00425461" w:rsidRDefault="00294FC0" w:rsidP="00693585">
            <w:pPr>
              <w:spacing w:line="360" w:lineRule="auto"/>
              <w:jc w:val="center"/>
              <w:rPr>
                <w:b/>
              </w:rPr>
            </w:pPr>
            <w:r w:rsidRPr="00425461">
              <w:rPr>
                <w:rFonts w:hint="eastAsia"/>
                <w:b/>
              </w:rPr>
              <w:t>测试地址</w:t>
            </w:r>
          </w:p>
        </w:tc>
      </w:tr>
      <w:tr w:rsidR="00294FC0" w:rsidRPr="00425461" w14:paraId="5E847A6F" w14:textId="77777777" w:rsidTr="00F20FEE">
        <w:trPr>
          <w:trHeight w:hRule="exact" w:val="1381"/>
        </w:trPr>
        <w:tc>
          <w:tcPr>
            <w:tcW w:w="556" w:type="pct"/>
            <w:vAlign w:val="center"/>
          </w:tcPr>
          <w:p w14:paraId="3C7D43A6" w14:textId="5330A9FE" w:rsidR="00294FC0" w:rsidRPr="00425461" w:rsidRDefault="00294FC0" w:rsidP="00693585">
            <w:pPr>
              <w:spacing w:line="360" w:lineRule="auto"/>
              <w:jc w:val="center"/>
              <w:rPr>
                <w:szCs w:val="21"/>
              </w:rPr>
            </w:pPr>
            <w:r w:rsidRPr="00425461">
              <w:rPr>
                <w:rFonts w:hint="eastAsia"/>
                <w:szCs w:val="21"/>
              </w:rPr>
              <w:t>1</w:t>
            </w:r>
          </w:p>
        </w:tc>
        <w:tc>
          <w:tcPr>
            <w:tcW w:w="2533" w:type="pct"/>
            <w:vAlign w:val="center"/>
          </w:tcPr>
          <w:p w14:paraId="2C991890" w14:textId="0D34B9AE" w:rsidR="00294FC0" w:rsidRPr="00425461" w:rsidRDefault="00594148" w:rsidP="00693585">
            <w:pPr>
              <w:spacing w:line="360" w:lineRule="auto"/>
              <w:jc w:val="center"/>
              <w:rPr>
                <w:szCs w:val="21"/>
              </w:rPr>
            </w:pPr>
            <w:r>
              <w:rPr>
                <w:rFonts w:hint="eastAsia"/>
                <w:szCs w:val="21"/>
              </w:rPr>
              <w:t>可信移动</w:t>
            </w:r>
          </w:p>
        </w:tc>
        <w:tc>
          <w:tcPr>
            <w:tcW w:w="1911" w:type="pct"/>
            <w:vAlign w:val="center"/>
          </w:tcPr>
          <w:p w14:paraId="25ACB63B" w14:textId="323197E1" w:rsidR="00F20FEE" w:rsidRPr="00F20FEE" w:rsidRDefault="00F20FEE" w:rsidP="00F20FEE">
            <w:pPr>
              <w:spacing w:line="360" w:lineRule="auto"/>
              <w:jc w:val="center"/>
              <w:rPr>
                <w:szCs w:val="21"/>
              </w:rPr>
            </w:pPr>
            <w:r w:rsidRPr="00F20FEE">
              <w:rPr>
                <w:szCs w:val="21"/>
              </w:rPr>
              <w:t>61.49.87.218</w:t>
            </w:r>
          </w:p>
          <w:p w14:paraId="6DD7C54E" w14:textId="77777777" w:rsidR="00F20FEE" w:rsidRPr="00F20FEE" w:rsidRDefault="00F20FEE" w:rsidP="00F20FEE">
            <w:pPr>
              <w:spacing w:line="360" w:lineRule="auto"/>
              <w:jc w:val="center"/>
              <w:rPr>
                <w:szCs w:val="21"/>
              </w:rPr>
            </w:pPr>
            <w:r w:rsidRPr="00F20FEE">
              <w:rPr>
                <w:szCs w:val="21"/>
              </w:rPr>
              <w:t>61.49.87.137</w:t>
            </w:r>
          </w:p>
          <w:p w14:paraId="44C6A77A" w14:textId="09B941B1" w:rsidR="00383956" w:rsidRPr="00425461" w:rsidRDefault="00F20FEE" w:rsidP="00F20FEE">
            <w:pPr>
              <w:spacing w:line="360" w:lineRule="auto"/>
              <w:jc w:val="center"/>
              <w:rPr>
                <w:szCs w:val="21"/>
              </w:rPr>
            </w:pPr>
            <w:r w:rsidRPr="00F20FEE">
              <w:rPr>
                <w:szCs w:val="21"/>
              </w:rPr>
              <w:t>61.49.87.185</w:t>
            </w:r>
          </w:p>
          <w:p w14:paraId="08501D50" w14:textId="500382D2" w:rsidR="00294FC0" w:rsidRPr="00425461" w:rsidRDefault="00294FC0" w:rsidP="005834B4">
            <w:pPr>
              <w:spacing w:line="360" w:lineRule="auto"/>
              <w:jc w:val="center"/>
              <w:rPr>
                <w:szCs w:val="21"/>
              </w:rPr>
            </w:pPr>
          </w:p>
        </w:tc>
      </w:tr>
    </w:tbl>
    <w:p w14:paraId="768A2E62" w14:textId="77777777" w:rsidR="005A1405" w:rsidRPr="00D67967" w:rsidRDefault="005A1405" w:rsidP="008A4703">
      <w:pPr>
        <w:pStyle w:val="NA2"/>
        <w:numPr>
          <w:ilvl w:val="1"/>
          <w:numId w:val="39"/>
        </w:numPr>
        <w:spacing w:line="360" w:lineRule="auto"/>
      </w:pPr>
      <w:bookmarkStart w:id="7" w:name="_Toc93910092"/>
      <w:r w:rsidRPr="00D67967">
        <w:rPr>
          <w:rFonts w:hint="eastAsia"/>
        </w:rPr>
        <w:t>测试结果</w:t>
      </w:r>
      <w:bookmarkEnd w:id="7"/>
    </w:p>
    <w:p w14:paraId="2E226A9A" w14:textId="0EB79CCA" w:rsidR="005A1405" w:rsidRDefault="005A1405" w:rsidP="008A4703">
      <w:pPr>
        <w:spacing w:line="360" w:lineRule="auto"/>
        <w:ind w:firstLineChars="200" w:firstLine="480"/>
        <w:rPr>
          <w:sz w:val="24"/>
        </w:rPr>
      </w:pPr>
      <w:r w:rsidRPr="00425461">
        <w:rPr>
          <w:rFonts w:hint="eastAsia"/>
          <w:sz w:val="24"/>
        </w:rPr>
        <w:t>在本次对</w:t>
      </w:r>
      <w:r w:rsidR="00594148">
        <w:rPr>
          <w:rFonts w:hint="eastAsia"/>
          <w:sz w:val="24"/>
        </w:rPr>
        <w:t>可信移动</w:t>
      </w:r>
      <w:r w:rsidR="00547CDE" w:rsidRPr="00425461">
        <w:rPr>
          <w:rFonts w:hint="eastAsia"/>
          <w:sz w:val="24"/>
        </w:rPr>
        <w:t>渗透测试</w:t>
      </w:r>
      <w:r w:rsidR="00A8018F" w:rsidRPr="00425461">
        <w:rPr>
          <w:rFonts w:hint="eastAsia"/>
          <w:sz w:val="24"/>
        </w:rPr>
        <w:t>中</w:t>
      </w:r>
      <w:r w:rsidR="00547CDE" w:rsidRPr="00425461">
        <w:rPr>
          <w:rFonts w:hint="eastAsia"/>
          <w:sz w:val="24"/>
        </w:rPr>
        <w:t>发现</w:t>
      </w:r>
      <w:r w:rsidR="00E22476" w:rsidRPr="00425461">
        <w:rPr>
          <w:rFonts w:hint="eastAsia"/>
          <w:sz w:val="24"/>
        </w:rPr>
        <w:t>，</w:t>
      </w:r>
      <w:r w:rsidR="00D033D2" w:rsidRPr="00425461">
        <w:rPr>
          <w:rFonts w:hint="eastAsia"/>
          <w:sz w:val="24"/>
        </w:rPr>
        <w:t>部分</w:t>
      </w:r>
      <w:r w:rsidR="006E6F08" w:rsidRPr="00425461">
        <w:rPr>
          <w:rFonts w:hint="eastAsia"/>
          <w:sz w:val="24"/>
        </w:rPr>
        <w:t>互联网系统</w:t>
      </w:r>
      <w:r w:rsidR="00E22476" w:rsidRPr="00425461">
        <w:rPr>
          <w:rFonts w:hint="eastAsia"/>
          <w:sz w:val="24"/>
        </w:rPr>
        <w:t>安全防护体系</w:t>
      </w:r>
      <w:r w:rsidR="006E6F08" w:rsidRPr="00425461">
        <w:rPr>
          <w:rFonts w:hint="eastAsia"/>
          <w:sz w:val="24"/>
        </w:rPr>
        <w:t>较好，但部分</w:t>
      </w:r>
      <w:r w:rsidR="00E22476" w:rsidRPr="00425461">
        <w:rPr>
          <w:rFonts w:hint="eastAsia"/>
          <w:sz w:val="24"/>
        </w:rPr>
        <w:t>环节</w:t>
      </w:r>
      <w:r w:rsidR="006E6F08" w:rsidRPr="00425461">
        <w:rPr>
          <w:rFonts w:hint="eastAsia"/>
          <w:sz w:val="24"/>
        </w:rPr>
        <w:t>尚存不足，主要问题如</w:t>
      </w:r>
      <w:r w:rsidR="00FD2598">
        <w:rPr>
          <w:rFonts w:hint="eastAsia"/>
          <w:sz w:val="24"/>
        </w:rPr>
        <w:t>表</w:t>
      </w:r>
      <w:r w:rsidR="00FD2598">
        <w:rPr>
          <w:rFonts w:hint="eastAsia"/>
          <w:sz w:val="24"/>
        </w:rPr>
        <w:t>1-3</w:t>
      </w:r>
      <w:r w:rsidR="006E6F08" w:rsidRPr="00425461">
        <w:rPr>
          <w:rFonts w:hint="eastAsia"/>
          <w:sz w:val="24"/>
        </w:rPr>
        <w:t>所示：</w:t>
      </w:r>
    </w:p>
    <w:p w14:paraId="0E3ABA50" w14:textId="15AF023E" w:rsidR="007051B6" w:rsidRPr="007051B6" w:rsidRDefault="007051B6" w:rsidP="007051B6">
      <w:pPr>
        <w:pStyle w:val="af6"/>
        <w:jc w:val="center"/>
        <w:rPr>
          <w:rFonts w:ascii="宋体" w:eastAsia="宋体" w:hAnsi="宋体"/>
          <w:sz w:val="21"/>
          <w:szCs w:val="21"/>
        </w:rPr>
      </w:pPr>
      <w:r w:rsidRPr="007051B6">
        <w:rPr>
          <w:rFonts w:ascii="宋体" w:eastAsia="宋体" w:hAnsi="宋体" w:hint="eastAsia"/>
          <w:sz w:val="21"/>
          <w:szCs w:val="21"/>
        </w:rPr>
        <w:t xml:space="preserve">表 </w:t>
      </w:r>
      <w:r w:rsidRPr="007051B6">
        <w:rPr>
          <w:rFonts w:ascii="宋体" w:eastAsia="宋体" w:hAnsi="宋体"/>
          <w:sz w:val="21"/>
          <w:szCs w:val="21"/>
        </w:rPr>
        <w:fldChar w:fldCharType="begin"/>
      </w:r>
      <w:r w:rsidRPr="007051B6">
        <w:rPr>
          <w:rFonts w:ascii="宋体" w:eastAsia="宋体" w:hAnsi="宋体"/>
          <w:sz w:val="21"/>
          <w:szCs w:val="21"/>
        </w:rPr>
        <w:instrText xml:space="preserve"> </w:instrText>
      </w:r>
      <w:r w:rsidRPr="007051B6">
        <w:rPr>
          <w:rFonts w:ascii="宋体" w:eastAsia="宋体" w:hAnsi="宋体" w:hint="eastAsia"/>
          <w:sz w:val="21"/>
          <w:szCs w:val="21"/>
        </w:rPr>
        <w:instrText>STYLEREF 1 \s</w:instrText>
      </w:r>
      <w:r w:rsidRPr="007051B6">
        <w:rPr>
          <w:rFonts w:ascii="宋体" w:eastAsia="宋体" w:hAnsi="宋体"/>
          <w:sz w:val="21"/>
          <w:szCs w:val="21"/>
        </w:rPr>
        <w:instrText xml:space="preserve"> </w:instrText>
      </w:r>
      <w:r w:rsidRPr="007051B6">
        <w:rPr>
          <w:rFonts w:ascii="宋体" w:eastAsia="宋体" w:hAnsi="宋体"/>
          <w:sz w:val="21"/>
          <w:szCs w:val="21"/>
        </w:rPr>
        <w:fldChar w:fldCharType="separate"/>
      </w:r>
      <w:r w:rsidRPr="007051B6">
        <w:rPr>
          <w:rFonts w:ascii="宋体" w:eastAsia="宋体" w:hAnsi="宋体"/>
          <w:noProof/>
          <w:sz w:val="21"/>
          <w:szCs w:val="21"/>
        </w:rPr>
        <w:t>1</w:t>
      </w:r>
      <w:r w:rsidRPr="007051B6">
        <w:rPr>
          <w:rFonts w:ascii="宋体" w:eastAsia="宋体" w:hAnsi="宋体"/>
          <w:sz w:val="21"/>
          <w:szCs w:val="21"/>
        </w:rPr>
        <w:fldChar w:fldCharType="end"/>
      </w:r>
      <w:r w:rsidRPr="007051B6">
        <w:rPr>
          <w:rFonts w:ascii="宋体" w:eastAsia="宋体" w:hAnsi="宋体"/>
          <w:sz w:val="21"/>
          <w:szCs w:val="21"/>
        </w:rPr>
        <w:noBreakHyphen/>
      </w:r>
      <w:r w:rsidRPr="007051B6">
        <w:rPr>
          <w:rFonts w:ascii="宋体" w:eastAsia="宋体" w:hAnsi="宋体"/>
          <w:sz w:val="21"/>
          <w:szCs w:val="21"/>
        </w:rPr>
        <w:fldChar w:fldCharType="begin"/>
      </w:r>
      <w:r w:rsidRPr="007051B6">
        <w:rPr>
          <w:rFonts w:ascii="宋体" w:eastAsia="宋体" w:hAnsi="宋体"/>
          <w:sz w:val="21"/>
          <w:szCs w:val="21"/>
        </w:rPr>
        <w:instrText xml:space="preserve"> </w:instrText>
      </w:r>
      <w:r w:rsidRPr="007051B6">
        <w:rPr>
          <w:rFonts w:ascii="宋体" w:eastAsia="宋体" w:hAnsi="宋体" w:hint="eastAsia"/>
          <w:sz w:val="21"/>
          <w:szCs w:val="21"/>
        </w:rPr>
        <w:instrText>SEQ 表 \* ARABIC \s 1</w:instrText>
      </w:r>
      <w:r w:rsidRPr="007051B6">
        <w:rPr>
          <w:rFonts w:ascii="宋体" w:eastAsia="宋体" w:hAnsi="宋体"/>
          <w:sz w:val="21"/>
          <w:szCs w:val="21"/>
        </w:rPr>
        <w:instrText xml:space="preserve"> </w:instrText>
      </w:r>
      <w:r w:rsidRPr="007051B6">
        <w:rPr>
          <w:rFonts w:ascii="宋体" w:eastAsia="宋体" w:hAnsi="宋体"/>
          <w:sz w:val="21"/>
          <w:szCs w:val="21"/>
        </w:rPr>
        <w:fldChar w:fldCharType="separate"/>
      </w:r>
      <w:r>
        <w:rPr>
          <w:rFonts w:ascii="宋体" w:eastAsia="宋体" w:hAnsi="宋体"/>
          <w:noProof/>
          <w:sz w:val="21"/>
          <w:szCs w:val="21"/>
        </w:rPr>
        <w:t>3</w:t>
      </w:r>
      <w:r w:rsidRPr="007051B6">
        <w:rPr>
          <w:rFonts w:ascii="宋体" w:eastAsia="宋体" w:hAnsi="宋体"/>
          <w:sz w:val="21"/>
          <w:szCs w:val="21"/>
        </w:rPr>
        <w:fldChar w:fldCharType="end"/>
      </w:r>
      <w:r w:rsidRPr="007051B6">
        <w:rPr>
          <w:rFonts w:ascii="宋体" w:eastAsia="宋体" w:hAnsi="宋体"/>
          <w:sz w:val="21"/>
          <w:szCs w:val="21"/>
        </w:rPr>
        <w:t xml:space="preserve"> </w:t>
      </w:r>
      <w:r w:rsidRPr="007051B6">
        <w:rPr>
          <w:rFonts w:ascii="宋体" w:eastAsia="宋体" w:hAnsi="宋体" w:hint="eastAsia"/>
          <w:sz w:val="21"/>
          <w:szCs w:val="21"/>
        </w:rPr>
        <w:t>渗透测试</w:t>
      </w:r>
      <w:r w:rsidR="006F3F84">
        <w:rPr>
          <w:rFonts w:ascii="宋体" w:eastAsia="宋体" w:hAnsi="宋体" w:hint="eastAsia"/>
          <w:sz w:val="21"/>
          <w:szCs w:val="21"/>
        </w:rPr>
        <w:t>结果统计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123"/>
        <w:gridCol w:w="3176"/>
        <w:gridCol w:w="1151"/>
      </w:tblGrid>
      <w:tr w:rsidR="0018438F" w:rsidRPr="00425461" w14:paraId="52B9F043" w14:textId="77777777" w:rsidTr="00706B95">
        <w:trPr>
          <w:trHeight w:val="20"/>
          <w:tblHeader/>
        </w:trPr>
        <w:tc>
          <w:tcPr>
            <w:tcW w:w="510" w:type="pct"/>
            <w:shd w:val="clear" w:color="auto" w:fill="D9D9D9"/>
          </w:tcPr>
          <w:p w14:paraId="7960594D" w14:textId="77777777" w:rsidR="0018438F" w:rsidRPr="00425461" w:rsidRDefault="0018438F" w:rsidP="008A4703">
            <w:pPr>
              <w:spacing w:line="360" w:lineRule="auto"/>
              <w:jc w:val="center"/>
              <w:rPr>
                <w:b/>
              </w:rPr>
            </w:pPr>
            <w:r w:rsidRPr="00425461">
              <w:rPr>
                <w:rFonts w:hint="eastAsia"/>
                <w:b/>
              </w:rPr>
              <w:t>序号</w:t>
            </w:r>
          </w:p>
        </w:tc>
        <w:tc>
          <w:tcPr>
            <w:tcW w:w="1882" w:type="pct"/>
            <w:shd w:val="clear" w:color="auto" w:fill="D9D9D9"/>
          </w:tcPr>
          <w:p w14:paraId="004EEA7E" w14:textId="77777777" w:rsidR="0018438F" w:rsidRPr="00425461" w:rsidRDefault="0088678B" w:rsidP="008A4703">
            <w:pPr>
              <w:spacing w:line="360" w:lineRule="auto"/>
              <w:jc w:val="center"/>
              <w:rPr>
                <w:b/>
              </w:rPr>
            </w:pPr>
            <w:r w:rsidRPr="00425461">
              <w:rPr>
                <w:rFonts w:hint="eastAsia"/>
                <w:b/>
              </w:rPr>
              <w:t>系统</w:t>
            </w:r>
            <w:r w:rsidR="0018438F" w:rsidRPr="00425461">
              <w:rPr>
                <w:rFonts w:hint="eastAsia"/>
                <w:b/>
              </w:rPr>
              <w:t>名称</w:t>
            </w:r>
          </w:p>
        </w:tc>
        <w:tc>
          <w:tcPr>
            <w:tcW w:w="1914" w:type="pct"/>
            <w:shd w:val="clear" w:color="auto" w:fill="D9D9D9"/>
          </w:tcPr>
          <w:p w14:paraId="6E869FA3" w14:textId="77777777" w:rsidR="0018438F" w:rsidRPr="00425461" w:rsidRDefault="0018438F" w:rsidP="008A4703">
            <w:pPr>
              <w:spacing w:line="360" w:lineRule="auto"/>
              <w:jc w:val="center"/>
              <w:rPr>
                <w:b/>
              </w:rPr>
            </w:pPr>
            <w:r w:rsidRPr="00425461">
              <w:rPr>
                <w:rFonts w:hint="eastAsia"/>
                <w:b/>
              </w:rPr>
              <w:t>漏洞名称</w:t>
            </w:r>
          </w:p>
        </w:tc>
        <w:tc>
          <w:tcPr>
            <w:tcW w:w="694" w:type="pct"/>
            <w:shd w:val="clear" w:color="auto" w:fill="D9D9D9"/>
          </w:tcPr>
          <w:p w14:paraId="3DA73570" w14:textId="77777777" w:rsidR="0018438F" w:rsidRPr="00425461" w:rsidRDefault="0018438F" w:rsidP="008A4703">
            <w:pPr>
              <w:spacing w:line="360" w:lineRule="auto"/>
              <w:jc w:val="center"/>
              <w:rPr>
                <w:b/>
              </w:rPr>
            </w:pPr>
            <w:r w:rsidRPr="00425461">
              <w:rPr>
                <w:rFonts w:hint="eastAsia"/>
                <w:b/>
              </w:rPr>
              <w:t>漏洞危害</w:t>
            </w:r>
          </w:p>
        </w:tc>
      </w:tr>
      <w:tr w:rsidR="00E40B1D" w:rsidRPr="00425461" w14:paraId="0E99FAF2" w14:textId="77777777" w:rsidTr="00126A58">
        <w:tblPrEx>
          <w:tblLook w:val="01E0" w:firstRow="1" w:lastRow="1" w:firstColumn="1" w:lastColumn="1" w:noHBand="0" w:noVBand="0"/>
        </w:tblPrEx>
        <w:trPr>
          <w:trHeight w:val="20"/>
        </w:trPr>
        <w:tc>
          <w:tcPr>
            <w:tcW w:w="510" w:type="pct"/>
            <w:vAlign w:val="center"/>
          </w:tcPr>
          <w:p w14:paraId="5FF6E837" w14:textId="736FBA71" w:rsidR="00E40B1D" w:rsidRPr="00425461" w:rsidRDefault="00E40B1D" w:rsidP="00E40B1D">
            <w:pPr>
              <w:spacing w:line="360" w:lineRule="auto"/>
              <w:jc w:val="center"/>
            </w:pPr>
            <w:r>
              <w:t>1</w:t>
            </w:r>
          </w:p>
        </w:tc>
        <w:tc>
          <w:tcPr>
            <w:tcW w:w="1882" w:type="pct"/>
            <w:vAlign w:val="center"/>
          </w:tcPr>
          <w:p w14:paraId="1E376BBC" w14:textId="5C456E34" w:rsidR="00E40B1D" w:rsidRPr="00425461" w:rsidRDefault="00594148" w:rsidP="00E40B1D">
            <w:pPr>
              <w:spacing w:line="360" w:lineRule="auto"/>
              <w:jc w:val="center"/>
            </w:pPr>
            <w:r>
              <w:rPr>
                <w:rFonts w:hint="eastAsia"/>
              </w:rPr>
              <w:t>可信移动</w:t>
            </w:r>
          </w:p>
        </w:tc>
        <w:tc>
          <w:tcPr>
            <w:tcW w:w="1914" w:type="pct"/>
            <w:vAlign w:val="center"/>
          </w:tcPr>
          <w:p w14:paraId="4F2CD866" w14:textId="20061334" w:rsidR="00E40B1D" w:rsidRPr="00425461" w:rsidRDefault="0098592D" w:rsidP="00E40B1D">
            <w:pPr>
              <w:spacing w:line="360" w:lineRule="auto"/>
              <w:jc w:val="center"/>
            </w:pPr>
            <w:r w:rsidRPr="0098592D">
              <w:rPr>
                <w:rFonts w:ascii="宋体" w:hAnsi="宋体" w:hint="eastAsia"/>
              </w:rPr>
              <w:t>应用程序错误</w:t>
            </w:r>
          </w:p>
        </w:tc>
        <w:tc>
          <w:tcPr>
            <w:tcW w:w="694" w:type="pct"/>
            <w:vAlign w:val="center"/>
          </w:tcPr>
          <w:p w14:paraId="06769760" w14:textId="1ED5C138" w:rsidR="00E40B1D" w:rsidRPr="00425461" w:rsidRDefault="00E40B1D" w:rsidP="00E40B1D">
            <w:pPr>
              <w:spacing w:line="360" w:lineRule="auto"/>
              <w:jc w:val="center"/>
            </w:pPr>
            <w:r>
              <w:rPr>
                <w:rFonts w:ascii="宋体" w:hAnsi="宋体" w:hint="eastAsia"/>
              </w:rPr>
              <w:t>低</w:t>
            </w:r>
          </w:p>
        </w:tc>
      </w:tr>
    </w:tbl>
    <w:p w14:paraId="443CCAD0" w14:textId="4303EC0B" w:rsidR="005A1405" w:rsidRDefault="00386CB8" w:rsidP="008A4703">
      <w:pPr>
        <w:spacing w:line="360" w:lineRule="auto"/>
        <w:ind w:firstLineChars="200" w:firstLine="480"/>
        <w:rPr>
          <w:rFonts w:cs="Arial"/>
          <w:kern w:val="0"/>
          <w:sz w:val="24"/>
        </w:rPr>
      </w:pPr>
      <w:r w:rsidRPr="00425461">
        <w:rPr>
          <w:rFonts w:cs="Arial" w:hint="eastAsia"/>
          <w:kern w:val="0"/>
          <w:sz w:val="24"/>
        </w:rPr>
        <w:t>漏洞危害</w:t>
      </w:r>
      <w:r w:rsidR="005A1405" w:rsidRPr="00425461">
        <w:rPr>
          <w:rFonts w:cs="Arial" w:hint="eastAsia"/>
          <w:kern w:val="0"/>
          <w:sz w:val="24"/>
        </w:rPr>
        <w:t>风险等级划分标准如</w:t>
      </w:r>
      <w:r w:rsidR="00E97036">
        <w:rPr>
          <w:rFonts w:cs="Arial" w:hint="eastAsia"/>
          <w:kern w:val="0"/>
          <w:sz w:val="24"/>
        </w:rPr>
        <w:t>表</w:t>
      </w:r>
      <w:r w:rsidR="00E97036">
        <w:rPr>
          <w:rFonts w:cs="Arial" w:hint="eastAsia"/>
          <w:kern w:val="0"/>
          <w:sz w:val="24"/>
        </w:rPr>
        <w:t>1-4</w:t>
      </w:r>
      <w:r w:rsidR="002C6FE0">
        <w:rPr>
          <w:rFonts w:cs="Arial" w:hint="eastAsia"/>
          <w:kern w:val="0"/>
          <w:sz w:val="24"/>
        </w:rPr>
        <w:t>所示。</w:t>
      </w:r>
    </w:p>
    <w:p w14:paraId="71BAB5A5" w14:textId="4E816810" w:rsidR="007051B6" w:rsidRPr="007051B6" w:rsidRDefault="007051B6" w:rsidP="007051B6">
      <w:pPr>
        <w:pStyle w:val="af6"/>
        <w:jc w:val="center"/>
        <w:rPr>
          <w:rFonts w:ascii="宋体" w:eastAsia="宋体" w:hAnsi="宋体"/>
          <w:sz w:val="21"/>
          <w:szCs w:val="21"/>
        </w:rPr>
      </w:pPr>
      <w:r w:rsidRPr="007051B6">
        <w:rPr>
          <w:rFonts w:ascii="宋体" w:eastAsia="宋体" w:hAnsi="宋体" w:hint="eastAsia"/>
          <w:sz w:val="21"/>
          <w:szCs w:val="21"/>
        </w:rPr>
        <w:t xml:space="preserve">表 </w:t>
      </w:r>
      <w:r w:rsidRPr="007051B6">
        <w:rPr>
          <w:rFonts w:ascii="宋体" w:eastAsia="宋体" w:hAnsi="宋体"/>
          <w:sz w:val="21"/>
          <w:szCs w:val="21"/>
        </w:rPr>
        <w:fldChar w:fldCharType="begin"/>
      </w:r>
      <w:r w:rsidRPr="007051B6">
        <w:rPr>
          <w:rFonts w:ascii="宋体" w:eastAsia="宋体" w:hAnsi="宋体"/>
          <w:sz w:val="21"/>
          <w:szCs w:val="21"/>
        </w:rPr>
        <w:instrText xml:space="preserve"> </w:instrText>
      </w:r>
      <w:r w:rsidRPr="007051B6">
        <w:rPr>
          <w:rFonts w:ascii="宋体" w:eastAsia="宋体" w:hAnsi="宋体" w:hint="eastAsia"/>
          <w:sz w:val="21"/>
          <w:szCs w:val="21"/>
        </w:rPr>
        <w:instrText>STYLEREF 1 \s</w:instrText>
      </w:r>
      <w:r w:rsidRPr="007051B6">
        <w:rPr>
          <w:rFonts w:ascii="宋体" w:eastAsia="宋体" w:hAnsi="宋体"/>
          <w:sz w:val="21"/>
          <w:szCs w:val="21"/>
        </w:rPr>
        <w:instrText xml:space="preserve"> </w:instrText>
      </w:r>
      <w:r w:rsidRPr="007051B6">
        <w:rPr>
          <w:rFonts w:ascii="宋体" w:eastAsia="宋体" w:hAnsi="宋体"/>
          <w:sz w:val="21"/>
          <w:szCs w:val="21"/>
        </w:rPr>
        <w:fldChar w:fldCharType="separate"/>
      </w:r>
      <w:r w:rsidRPr="007051B6">
        <w:rPr>
          <w:rFonts w:ascii="宋体" w:eastAsia="宋体" w:hAnsi="宋体"/>
          <w:noProof/>
          <w:sz w:val="21"/>
          <w:szCs w:val="21"/>
        </w:rPr>
        <w:t>1</w:t>
      </w:r>
      <w:r w:rsidRPr="007051B6">
        <w:rPr>
          <w:rFonts w:ascii="宋体" w:eastAsia="宋体" w:hAnsi="宋体"/>
          <w:sz w:val="21"/>
          <w:szCs w:val="21"/>
        </w:rPr>
        <w:fldChar w:fldCharType="end"/>
      </w:r>
      <w:r w:rsidRPr="007051B6">
        <w:rPr>
          <w:rFonts w:ascii="宋体" w:eastAsia="宋体" w:hAnsi="宋体"/>
          <w:sz w:val="21"/>
          <w:szCs w:val="21"/>
        </w:rPr>
        <w:noBreakHyphen/>
      </w:r>
      <w:r w:rsidRPr="007051B6">
        <w:rPr>
          <w:rFonts w:ascii="宋体" w:eastAsia="宋体" w:hAnsi="宋体"/>
          <w:sz w:val="21"/>
          <w:szCs w:val="21"/>
        </w:rPr>
        <w:fldChar w:fldCharType="begin"/>
      </w:r>
      <w:r w:rsidRPr="007051B6">
        <w:rPr>
          <w:rFonts w:ascii="宋体" w:eastAsia="宋体" w:hAnsi="宋体"/>
          <w:sz w:val="21"/>
          <w:szCs w:val="21"/>
        </w:rPr>
        <w:instrText xml:space="preserve"> </w:instrText>
      </w:r>
      <w:r w:rsidRPr="007051B6">
        <w:rPr>
          <w:rFonts w:ascii="宋体" w:eastAsia="宋体" w:hAnsi="宋体" w:hint="eastAsia"/>
          <w:sz w:val="21"/>
          <w:szCs w:val="21"/>
        </w:rPr>
        <w:instrText>SEQ 表 \* ARABIC \s 1</w:instrText>
      </w:r>
      <w:r w:rsidRPr="007051B6">
        <w:rPr>
          <w:rFonts w:ascii="宋体" w:eastAsia="宋体" w:hAnsi="宋体"/>
          <w:sz w:val="21"/>
          <w:szCs w:val="21"/>
        </w:rPr>
        <w:instrText xml:space="preserve"> </w:instrText>
      </w:r>
      <w:r w:rsidRPr="007051B6">
        <w:rPr>
          <w:rFonts w:ascii="宋体" w:eastAsia="宋体" w:hAnsi="宋体"/>
          <w:sz w:val="21"/>
          <w:szCs w:val="21"/>
        </w:rPr>
        <w:fldChar w:fldCharType="separate"/>
      </w:r>
      <w:r>
        <w:rPr>
          <w:rFonts w:ascii="宋体" w:eastAsia="宋体" w:hAnsi="宋体"/>
          <w:noProof/>
          <w:sz w:val="21"/>
          <w:szCs w:val="21"/>
        </w:rPr>
        <w:t>4</w:t>
      </w:r>
      <w:r w:rsidRPr="007051B6">
        <w:rPr>
          <w:rFonts w:ascii="宋体" w:eastAsia="宋体" w:hAnsi="宋体"/>
          <w:sz w:val="21"/>
          <w:szCs w:val="21"/>
        </w:rPr>
        <w:fldChar w:fldCharType="end"/>
      </w:r>
      <w:r w:rsidRPr="007051B6">
        <w:rPr>
          <w:rFonts w:ascii="宋体" w:eastAsia="宋体" w:hAnsi="宋体"/>
          <w:sz w:val="21"/>
          <w:szCs w:val="21"/>
        </w:rPr>
        <w:t xml:space="preserve"> </w:t>
      </w:r>
      <w:r w:rsidR="00042AD0">
        <w:rPr>
          <w:rFonts w:ascii="宋体" w:eastAsia="宋体" w:hAnsi="宋体" w:hint="eastAsia"/>
          <w:sz w:val="21"/>
          <w:szCs w:val="21"/>
        </w:rPr>
        <w:t>漏洞</w:t>
      </w:r>
      <w:r w:rsidR="00E1210D">
        <w:rPr>
          <w:rFonts w:ascii="宋体" w:eastAsia="宋体" w:hAnsi="宋体" w:hint="eastAsia"/>
          <w:sz w:val="21"/>
          <w:szCs w:val="21"/>
        </w:rPr>
        <w:t>风险</w:t>
      </w:r>
      <w:r w:rsidR="00042AD0">
        <w:rPr>
          <w:rFonts w:ascii="宋体" w:eastAsia="宋体" w:hAnsi="宋体" w:hint="eastAsia"/>
          <w:sz w:val="21"/>
          <w:szCs w:val="21"/>
        </w:rPr>
        <w:t>等级划分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6436"/>
      </w:tblGrid>
      <w:tr w:rsidR="005B658B" w:rsidRPr="00425461" w14:paraId="14C93E69" w14:textId="77777777" w:rsidTr="001A08F9">
        <w:trPr>
          <w:trHeight w:val="20"/>
          <w:tblHeader/>
        </w:trPr>
        <w:tc>
          <w:tcPr>
            <w:tcW w:w="1121" w:type="pct"/>
            <w:shd w:val="clear" w:color="auto" w:fill="D9D9D9"/>
            <w:vAlign w:val="center"/>
          </w:tcPr>
          <w:p w14:paraId="6B3D708A" w14:textId="77777777" w:rsidR="005B658B" w:rsidRPr="00425461" w:rsidRDefault="005B658B" w:rsidP="008A4703">
            <w:pPr>
              <w:spacing w:line="360" w:lineRule="auto"/>
              <w:jc w:val="center"/>
              <w:rPr>
                <w:b/>
              </w:rPr>
            </w:pPr>
            <w:r w:rsidRPr="00425461">
              <w:rPr>
                <w:rFonts w:hint="eastAsia"/>
                <w:b/>
              </w:rPr>
              <w:t>风险等级</w:t>
            </w:r>
          </w:p>
        </w:tc>
        <w:tc>
          <w:tcPr>
            <w:tcW w:w="3879" w:type="pct"/>
            <w:shd w:val="clear" w:color="auto" w:fill="D9D9D9"/>
            <w:vAlign w:val="center"/>
          </w:tcPr>
          <w:p w14:paraId="2F135C50" w14:textId="77777777" w:rsidR="005B658B" w:rsidRPr="00425461" w:rsidRDefault="005B658B" w:rsidP="008A4703">
            <w:pPr>
              <w:spacing w:line="360" w:lineRule="auto"/>
              <w:jc w:val="center"/>
              <w:rPr>
                <w:b/>
              </w:rPr>
            </w:pPr>
            <w:r w:rsidRPr="00425461">
              <w:rPr>
                <w:rFonts w:hint="eastAsia"/>
                <w:b/>
              </w:rPr>
              <w:t>等级划分依据</w:t>
            </w:r>
          </w:p>
        </w:tc>
      </w:tr>
      <w:tr w:rsidR="005B658B" w:rsidRPr="00425461" w14:paraId="2CE235F3" w14:textId="77777777" w:rsidTr="00330006">
        <w:trPr>
          <w:trHeight w:val="20"/>
        </w:trPr>
        <w:tc>
          <w:tcPr>
            <w:tcW w:w="1121" w:type="pct"/>
            <w:vAlign w:val="center"/>
          </w:tcPr>
          <w:p w14:paraId="076BF15A" w14:textId="77777777" w:rsidR="005B658B" w:rsidRPr="00425461" w:rsidRDefault="00144306" w:rsidP="008A4703">
            <w:pPr>
              <w:spacing w:line="360" w:lineRule="auto"/>
              <w:jc w:val="center"/>
            </w:pPr>
            <w:r w:rsidRPr="00425461">
              <w:rPr>
                <w:rFonts w:hint="eastAsia"/>
              </w:rPr>
              <w:t>高风险</w:t>
            </w:r>
          </w:p>
        </w:tc>
        <w:tc>
          <w:tcPr>
            <w:tcW w:w="3879" w:type="pct"/>
            <w:vAlign w:val="center"/>
          </w:tcPr>
          <w:p w14:paraId="5316CDCE" w14:textId="77777777" w:rsidR="005B658B" w:rsidRPr="00425461" w:rsidRDefault="00144306" w:rsidP="008A4703">
            <w:pPr>
              <w:spacing w:line="360" w:lineRule="auto"/>
            </w:pPr>
            <w:r w:rsidRPr="00425461">
              <w:rPr>
                <w:rFonts w:hint="eastAsia"/>
              </w:rPr>
              <w:t>直接导致</w:t>
            </w:r>
            <w:r w:rsidR="0088678B" w:rsidRPr="00425461">
              <w:rPr>
                <w:rFonts w:hint="eastAsia"/>
              </w:rPr>
              <w:t>系统</w:t>
            </w:r>
            <w:r w:rsidR="00B637F9" w:rsidRPr="00425461">
              <w:rPr>
                <w:rFonts w:hint="eastAsia"/>
              </w:rPr>
              <w:t>内容被修改、</w:t>
            </w:r>
            <w:r w:rsidRPr="00425461">
              <w:rPr>
                <w:rFonts w:hint="eastAsia"/>
              </w:rPr>
              <w:t>系统被控制、数据被破坏或者利用漏洞触发用户的敏感信息泄露，一旦发生，就是严重的安全事件。</w:t>
            </w:r>
          </w:p>
        </w:tc>
      </w:tr>
      <w:tr w:rsidR="005B658B" w:rsidRPr="00425461" w14:paraId="36FC37B0" w14:textId="77777777" w:rsidTr="00330006">
        <w:trPr>
          <w:trHeight w:val="20"/>
        </w:trPr>
        <w:tc>
          <w:tcPr>
            <w:tcW w:w="1121" w:type="pct"/>
            <w:vAlign w:val="center"/>
          </w:tcPr>
          <w:p w14:paraId="7D3C6425" w14:textId="77777777" w:rsidR="005B658B" w:rsidRPr="00425461" w:rsidRDefault="00144306" w:rsidP="008A4703">
            <w:pPr>
              <w:spacing w:line="360" w:lineRule="auto"/>
              <w:jc w:val="center"/>
            </w:pPr>
            <w:r w:rsidRPr="00425461">
              <w:rPr>
                <w:rFonts w:hint="eastAsia"/>
              </w:rPr>
              <w:t>中风险</w:t>
            </w:r>
          </w:p>
        </w:tc>
        <w:tc>
          <w:tcPr>
            <w:tcW w:w="3879" w:type="pct"/>
            <w:vAlign w:val="center"/>
          </w:tcPr>
          <w:p w14:paraId="10DADA7A" w14:textId="77777777" w:rsidR="005B658B" w:rsidRPr="00425461" w:rsidRDefault="00144306" w:rsidP="008A4703">
            <w:pPr>
              <w:spacing w:line="360" w:lineRule="auto"/>
            </w:pPr>
            <w:r w:rsidRPr="00425461">
              <w:t>可能导致重要信息的泄漏或有可能导致系统被控制。</w:t>
            </w:r>
            <w:r w:rsidRPr="00425461">
              <w:rPr>
                <w:rFonts w:hint="eastAsia"/>
              </w:rPr>
              <w:t>利用漏洞攻击间接影响应用系统运行或引起客户敏感信息外泄。</w:t>
            </w:r>
          </w:p>
        </w:tc>
      </w:tr>
      <w:tr w:rsidR="005B658B" w:rsidRPr="00425461" w14:paraId="6F5EDB59" w14:textId="77777777" w:rsidTr="00330006">
        <w:trPr>
          <w:trHeight w:val="20"/>
        </w:trPr>
        <w:tc>
          <w:tcPr>
            <w:tcW w:w="1121" w:type="pct"/>
            <w:vAlign w:val="center"/>
          </w:tcPr>
          <w:p w14:paraId="04F12BB7" w14:textId="77777777" w:rsidR="005B658B" w:rsidRPr="00425461" w:rsidRDefault="00144306" w:rsidP="008A4703">
            <w:pPr>
              <w:spacing w:line="360" w:lineRule="auto"/>
              <w:jc w:val="center"/>
            </w:pPr>
            <w:r w:rsidRPr="00425461">
              <w:rPr>
                <w:rFonts w:hint="eastAsia"/>
              </w:rPr>
              <w:t>低风险</w:t>
            </w:r>
          </w:p>
        </w:tc>
        <w:tc>
          <w:tcPr>
            <w:tcW w:w="3879" w:type="pct"/>
            <w:vAlign w:val="center"/>
          </w:tcPr>
          <w:p w14:paraId="3326B79D" w14:textId="77777777" w:rsidR="005B658B" w:rsidRPr="00425461" w:rsidRDefault="00144306" w:rsidP="008A4703">
            <w:pPr>
              <w:spacing w:line="360" w:lineRule="auto"/>
            </w:pPr>
            <w:r w:rsidRPr="00425461">
              <w:t>非重要信息泄漏或轻微安全问题，一般不会导致严重的安全事件</w:t>
            </w:r>
          </w:p>
        </w:tc>
      </w:tr>
    </w:tbl>
    <w:p w14:paraId="2511D2F4" w14:textId="77777777" w:rsidR="00AF50DA" w:rsidRPr="00425461" w:rsidRDefault="00AF50DA" w:rsidP="008A4703">
      <w:pPr>
        <w:widowControl/>
        <w:spacing w:line="360" w:lineRule="auto"/>
        <w:jc w:val="left"/>
        <w:rPr>
          <w:sz w:val="24"/>
        </w:rPr>
      </w:pPr>
      <w:r w:rsidRPr="00425461">
        <w:rPr>
          <w:b/>
          <w:bCs/>
          <w:sz w:val="24"/>
        </w:rPr>
        <w:br w:type="page"/>
      </w:r>
    </w:p>
    <w:p w14:paraId="37D6AA97" w14:textId="77777777" w:rsidR="00EB3E05" w:rsidRPr="00425461" w:rsidRDefault="00EB3E05" w:rsidP="008472F1">
      <w:pPr>
        <w:pStyle w:val="1"/>
      </w:pPr>
      <w:bookmarkStart w:id="8" w:name="_Toc93910093"/>
      <w:r w:rsidRPr="00425461">
        <w:rPr>
          <w:rFonts w:hint="eastAsia"/>
        </w:rPr>
        <w:lastRenderedPageBreak/>
        <w:t>检测结果</w:t>
      </w:r>
      <w:bookmarkEnd w:id="8"/>
    </w:p>
    <w:p w14:paraId="415B356D" w14:textId="49E79C07" w:rsidR="00EB3E05" w:rsidRPr="00D67967" w:rsidRDefault="00594148" w:rsidP="008A4703">
      <w:pPr>
        <w:pStyle w:val="NA2"/>
        <w:numPr>
          <w:ilvl w:val="1"/>
          <w:numId w:val="39"/>
        </w:numPr>
        <w:spacing w:line="360" w:lineRule="auto"/>
      </w:pPr>
      <w:bookmarkStart w:id="9" w:name="_Toc93910094"/>
      <w:r>
        <w:rPr>
          <w:rFonts w:hint="eastAsia"/>
        </w:rPr>
        <w:t>可信移动</w:t>
      </w:r>
      <w:bookmarkEnd w:id="9"/>
    </w:p>
    <w:p w14:paraId="631D76E1" w14:textId="77777777" w:rsidR="00EB3E05" w:rsidRPr="00425461" w:rsidRDefault="00A8018F" w:rsidP="008A4703">
      <w:pPr>
        <w:pStyle w:val="NA3"/>
        <w:numPr>
          <w:ilvl w:val="2"/>
          <w:numId w:val="39"/>
        </w:numPr>
        <w:spacing w:line="360" w:lineRule="auto"/>
        <w:rPr>
          <w:rFonts w:ascii="Times New Roman" w:hAnsi="Times New Roman"/>
        </w:rPr>
      </w:pPr>
      <w:bookmarkStart w:id="10" w:name="_Toc93910095"/>
      <w:r w:rsidRPr="00425461">
        <w:rPr>
          <w:rFonts w:ascii="Times New Roman" w:hAnsi="Times New Roman" w:hint="eastAsia"/>
        </w:rPr>
        <w:t>检测目标</w:t>
      </w:r>
      <w:bookmarkEnd w:id="10"/>
    </w:p>
    <w:p w14:paraId="7C667F3C" w14:textId="77777777" w:rsidR="00950961" w:rsidRPr="00762872" w:rsidRDefault="00A8018F" w:rsidP="008A4703">
      <w:pPr>
        <w:spacing w:line="360" w:lineRule="auto"/>
        <w:ind w:firstLineChars="200" w:firstLine="482"/>
        <w:rPr>
          <w:b/>
          <w:sz w:val="24"/>
        </w:rPr>
      </w:pPr>
      <w:r w:rsidRPr="00762872">
        <w:rPr>
          <w:rFonts w:hint="eastAsia"/>
          <w:b/>
          <w:sz w:val="24"/>
        </w:rPr>
        <w:t>目标地址：</w:t>
      </w:r>
    </w:p>
    <w:p w14:paraId="032C176A" w14:textId="12473532" w:rsidR="00EB3E05" w:rsidRPr="00425461" w:rsidRDefault="00536E76" w:rsidP="00F219B9">
      <w:pPr>
        <w:spacing w:line="360" w:lineRule="auto"/>
        <w:ind w:firstLineChars="200" w:firstLine="480"/>
        <w:rPr>
          <w:sz w:val="24"/>
        </w:rPr>
      </w:pPr>
      <w:r w:rsidRPr="00536E76">
        <w:rPr>
          <w:sz w:val="24"/>
        </w:rPr>
        <w:t>61.49.87.185</w:t>
      </w:r>
    </w:p>
    <w:p w14:paraId="4D8ADF4D" w14:textId="72444733" w:rsidR="00EB3E05" w:rsidRDefault="00EB3E05" w:rsidP="008A4703">
      <w:pPr>
        <w:pStyle w:val="NA3"/>
        <w:numPr>
          <w:ilvl w:val="2"/>
          <w:numId w:val="39"/>
        </w:numPr>
        <w:spacing w:line="360" w:lineRule="auto"/>
        <w:rPr>
          <w:rFonts w:ascii="Times New Roman" w:hAnsi="Times New Roman"/>
        </w:rPr>
      </w:pPr>
      <w:bookmarkStart w:id="11" w:name="_Toc93910096"/>
      <w:r w:rsidRPr="00425461">
        <w:rPr>
          <w:rFonts w:ascii="Times New Roman" w:hAnsi="Times New Roman" w:hint="eastAsia"/>
        </w:rPr>
        <w:t>检测结果</w:t>
      </w:r>
      <w:bookmarkEnd w:id="11"/>
    </w:p>
    <w:p w14:paraId="5C8D6A81" w14:textId="2CEB9B8A" w:rsidR="00B50E75" w:rsidRPr="00E43349" w:rsidRDefault="00536E76" w:rsidP="00B50E75">
      <w:pPr>
        <w:pStyle w:val="NA4"/>
        <w:numPr>
          <w:ilvl w:val="3"/>
          <w:numId w:val="39"/>
        </w:numPr>
        <w:tabs>
          <w:tab w:val="num" w:pos="360"/>
          <w:tab w:val="num" w:pos="2160"/>
        </w:tabs>
        <w:spacing w:line="360" w:lineRule="auto"/>
        <w:ind w:left="0" w:firstLine="0"/>
        <w:rPr>
          <w:rFonts w:ascii="Times New Roman" w:hAnsi="Times New Roman"/>
        </w:rPr>
      </w:pPr>
      <w:r w:rsidRPr="00536E76">
        <w:rPr>
          <w:rFonts w:ascii="Times New Roman" w:hAnsi="Times New Roman" w:hint="eastAsia"/>
        </w:rPr>
        <w:t>应用程序错误</w:t>
      </w:r>
    </w:p>
    <w:p w14:paraId="383BBB1F" w14:textId="3BEA6EE8" w:rsidR="00B50E75" w:rsidRPr="00E43349" w:rsidRDefault="00B50E75" w:rsidP="00B50E75">
      <w:pPr>
        <w:spacing w:line="360" w:lineRule="auto"/>
        <w:ind w:firstLineChars="200" w:firstLine="480"/>
        <w:rPr>
          <w:sz w:val="24"/>
        </w:rPr>
      </w:pPr>
      <w:r w:rsidRPr="001F012E">
        <w:rPr>
          <w:rFonts w:hint="eastAsia"/>
          <w:sz w:val="24"/>
        </w:rPr>
        <w:t>检测</w:t>
      </w:r>
      <w:r>
        <w:rPr>
          <w:rFonts w:hint="eastAsia"/>
          <w:sz w:val="24"/>
        </w:rPr>
        <w:t>分析</w:t>
      </w:r>
      <w:r w:rsidRPr="001F012E">
        <w:rPr>
          <w:rFonts w:hint="eastAsia"/>
          <w:sz w:val="24"/>
        </w:rPr>
        <w:t>发现</w:t>
      </w:r>
      <w:r>
        <w:rPr>
          <w:rFonts w:hint="eastAsia"/>
          <w:sz w:val="24"/>
        </w:rPr>
        <w:t>，</w:t>
      </w:r>
      <w:r w:rsidRPr="001F012E">
        <w:rPr>
          <w:rFonts w:hint="eastAsia"/>
          <w:sz w:val="24"/>
        </w:rPr>
        <w:t>目标</w:t>
      </w:r>
      <w:r w:rsidR="005834B4">
        <w:rPr>
          <w:rFonts w:hint="eastAsia"/>
          <w:sz w:val="24"/>
        </w:rPr>
        <w:t>主机</w:t>
      </w:r>
      <w:r w:rsidR="00B106CA" w:rsidRPr="00B106CA">
        <w:rPr>
          <w:rFonts w:hint="eastAsia"/>
          <w:sz w:val="24"/>
        </w:rPr>
        <w:t>存在应用程序错误漏洞，如果攻击者通过伪造包含非应用程序预期的参数或参数值的请求来探测应用程序，那么应用程序可能会进入易受攻击的未定义状态。</w:t>
      </w:r>
    </w:p>
    <w:p w14:paraId="6686548C" w14:textId="77777777" w:rsidR="00B50E75" w:rsidRPr="00E43349" w:rsidRDefault="00B50E75" w:rsidP="00B50E75">
      <w:pPr>
        <w:spacing w:line="360" w:lineRule="auto"/>
        <w:ind w:firstLine="420"/>
        <w:rPr>
          <w:b/>
          <w:sz w:val="24"/>
        </w:rPr>
      </w:pPr>
      <w:r w:rsidRPr="00E43349">
        <w:rPr>
          <w:rFonts w:hint="eastAsia"/>
          <w:b/>
          <w:sz w:val="24"/>
        </w:rPr>
        <w:t>漏洞链接：</w:t>
      </w:r>
    </w:p>
    <w:p w14:paraId="48B212EC" w14:textId="0997C096" w:rsidR="00FA17AA" w:rsidRDefault="004B6618" w:rsidP="00B50E75">
      <w:pPr>
        <w:spacing w:line="360" w:lineRule="auto"/>
        <w:ind w:firstLine="420"/>
        <w:rPr>
          <w:sz w:val="24"/>
        </w:rPr>
      </w:pPr>
      <w:r w:rsidRPr="00D778B3">
        <w:rPr>
          <w:sz w:val="24"/>
        </w:rPr>
        <w:t>https://61.49.87.185:44433/uni_auth/v1/captcha?jr=%bf</w:t>
      </w:r>
    </w:p>
    <w:p w14:paraId="3AFEF0E2" w14:textId="3D3E2A0D" w:rsidR="004B6618" w:rsidRPr="004B6618" w:rsidRDefault="004B6618" w:rsidP="00B50E75">
      <w:pPr>
        <w:spacing w:line="360" w:lineRule="auto"/>
        <w:ind w:firstLine="420"/>
        <w:rPr>
          <w:sz w:val="24"/>
        </w:rPr>
      </w:pPr>
      <w:r w:rsidRPr="004B6618">
        <w:rPr>
          <w:sz w:val="24"/>
        </w:rPr>
        <w:t>https://61.49.87.185:54434/uni_auth/v1/captcha?jr=%bf</w:t>
      </w:r>
    </w:p>
    <w:p w14:paraId="58452492" w14:textId="77777777" w:rsidR="00B50E75" w:rsidRPr="00E43349" w:rsidRDefault="00B50E75" w:rsidP="00B50E75">
      <w:pPr>
        <w:wordWrap w:val="0"/>
        <w:spacing w:line="360" w:lineRule="auto"/>
        <w:ind w:firstLine="420"/>
        <w:rPr>
          <w:b/>
          <w:sz w:val="24"/>
        </w:rPr>
      </w:pPr>
      <w:r w:rsidRPr="00E43349">
        <w:rPr>
          <w:rFonts w:hint="eastAsia"/>
          <w:b/>
          <w:sz w:val="24"/>
        </w:rPr>
        <w:t>漏洞分析与取证：</w:t>
      </w:r>
    </w:p>
    <w:p w14:paraId="6F98DCF6" w14:textId="20558287" w:rsidR="00B50E75" w:rsidRPr="00E43349" w:rsidRDefault="004C7EED" w:rsidP="00B50E75">
      <w:r>
        <w:rPr>
          <w:noProof/>
        </w:rPr>
        <w:drawing>
          <wp:inline distT="0" distB="0" distL="0" distR="0" wp14:anchorId="0B7D485E" wp14:editId="5A840EE0">
            <wp:extent cx="5274310" cy="3106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06420"/>
                    </a:xfrm>
                    <a:prstGeom prst="rect">
                      <a:avLst/>
                    </a:prstGeom>
                  </pic:spPr>
                </pic:pic>
              </a:graphicData>
            </a:graphic>
          </wp:inline>
        </w:drawing>
      </w:r>
    </w:p>
    <w:p w14:paraId="5661C719" w14:textId="6BE199BD" w:rsidR="00B50E75" w:rsidRDefault="00B50E75" w:rsidP="00B50E75">
      <w:pPr>
        <w:pStyle w:val="af6"/>
        <w:jc w:val="center"/>
        <w:rPr>
          <w:rFonts w:ascii="Times New Roman" w:eastAsia="宋体" w:hAnsi="Times New Roman"/>
          <w:sz w:val="21"/>
          <w:szCs w:val="21"/>
        </w:rPr>
      </w:pPr>
      <w:r w:rsidRPr="00E43349">
        <w:rPr>
          <w:rFonts w:ascii="Times New Roman" w:eastAsia="宋体" w:hAnsi="Times New Roman" w:hint="eastAsia"/>
          <w:sz w:val="21"/>
          <w:szCs w:val="21"/>
        </w:rPr>
        <w:lastRenderedPageBreak/>
        <w:t>图</w:t>
      </w:r>
      <w:r w:rsidRPr="00E43349">
        <w:rPr>
          <w:rFonts w:ascii="Times New Roman" w:eastAsia="宋体" w:hAnsi="Times New Roman" w:hint="eastAsia"/>
          <w:sz w:val="21"/>
          <w:szCs w:val="21"/>
        </w:rPr>
        <w:t xml:space="preserve"> </w:t>
      </w:r>
      <w:r>
        <w:rPr>
          <w:rFonts w:ascii="Times New Roman" w:eastAsia="宋体" w:hAnsi="Times New Roman"/>
          <w:sz w:val="21"/>
          <w:szCs w:val="21"/>
        </w:rPr>
        <w:t>2</w:t>
      </w:r>
      <w:r w:rsidRPr="00E43349">
        <w:rPr>
          <w:rFonts w:ascii="Times New Roman" w:eastAsia="宋体" w:hAnsi="Times New Roman"/>
          <w:sz w:val="21"/>
          <w:szCs w:val="21"/>
        </w:rPr>
        <w:noBreakHyphen/>
      </w:r>
      <w:r w:rsidRPr="00E43349">
        <w:rPr>
          <w:rFonts w:ascii="Times New Roman" w:eastAsia="宋体" w:hAnsi="Times New Roman"/>
          <w:sz w:val="21"/>
          <w:szCs w:val="21"/>
        </w:rPr>
        <w:fldChar w:fldCharType="begin"/>
      </w:r>
      <w:r w:rsidRPr="00E43349">
        <w:rPr>
          <w:rFonts w:ascii="Times New Roman" w:eastAsia="宋体" w:hAnsi="Times New Roman"/>
          <w:sz w:val="21"/>
          <w:szCs w:val="21"/>
        </w:rPr>
        <w:instrText xml:space="preserve"> </w:instrText>
      </w:r>
      <w:r w:rsidRPr="00E43349">
        <w:rPr>
          <w:rFonts w:ascii="Times New Roman" w:eastAsia="宋体" w:hAnsi="Times New Roman" w:hint="eastAsia"/>
          <w:sz w:val="21"/>
          <w:szCs w:val="21"/>
        </w:rPr>
        <w:instrText xml:space="preserve">SEQ </w:instrText>
      </w:r>
      <w:r w:rsidRPr="00E43349">
        <w:rPr>
          <w:rFonts w:ascii="Times New Roman" w:eastAsia="宋体" w:hAnsi="Times New Roman" w:hint="eastAsia"/>
          <w:sz w:val="21"/>
          <w:szCs w:val="21"/>
        </w:rPr>
        <w:instrText>图</w:instrText>
      </w:r>
      <w:r w:rsidRPr="00E43349">
        <w:rPr>
          <w:rFonts w:ascii="Times New Roman" w:eastAsia="宋体" w:hAnsi="Times New Roman" w:hint="eastAsia"/>
          <w:sz w:val="21"/>
          <w:szCs w:val="21"/>
        </w:rPr>
        <w:instrText xml:space="preserve"> \* ARABIC \s 1</w:instrText>
      </w:r>
      <w:r w:rsidRPr="00E43349">
        <w:rPr>
          <w:rFonts w:ascii="Times New Roman" w:eastAsia="宋体" w:hAnsi="Times New Roman"/>
          <w:sz w:val="21"/>
          <w:szCs w:val="21"/>
        </w:rPr>
        <w:instrText xml:space="preserve"> </w:instrText>
      </w:r>
      <w:r w:rsidRPr="00E43349">
        <w:rPr>
          <w:rFonts w:ascii="Times New Roman" w:eastAsia="宋体" w:hAnsi="Times New Roman"/>
          <w:sz w:val="21"/>
          <w:szCs w:val="21"/>
        </w:rPr>
        <w:fldChar w:fldCharType="separate"/>
      </w:r>
      <w:r w:rsidR="0051514F">
        <w:rPr>
          <w:rFonts w:ascii="Times New Roman" w:eastAsia="宋体" w:hAnsi="Times New Roman"/>
          <w:noProof/>
          <w:sz w:val="21"/>
          <w:szCs w:val="21"/>
        </w:rPr>
        <w:t>1</w:t>
      </w:r>
      <w:r w:rsidRPr="00E43349">
        <w:rPr>
          <w:rFonts w:ascii="Times New Roman" w:eastAsia="宋体" w:hAnsi="Times New Roman"/>
          <w:sz w:val="21"/>
          <w:szCs w:val="21"/>
        </w:rPr>
        <w:fldChar w:fldCharType="end"/>
      </w:r>
      <w:r w:rsidR="007B741D" w:rsidRPr="007B741D">
        <w:rPr>
          <w:rFonts w:ascii="Times New Roman" w:eastAsia="宋体" w:hAnsi="Times New Roman" w:hint="eastAsia"/>
          <w:sz w:val="21"/>
          <w:szCs w:val="21"/>
        </w:rPr>
        <w:t>应用程序错误</w:t>
      </w:r>
    </w:p>
    <w:p w14:paraId="48D3D953" w14:textId="18BFA891" w:rsidR="00D778B3" w:rsidRDefault="00B51EAD" w:rsidP="00D778B3">
      <w:r>
        <w:rPr>
          <w:noProof/>
        </w:rPr>
        <w:drawing>
          <wp:inline distT="0" distB="0" distL="0" distR="0" wp14:anchorId="0BB277F4" wp14:editId="50755CC3">
            <wp:extent cx="5274310" cy="31857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85795"/>
                    </a:xfrm>
                    <a:prstGeom prst="rect">
                      <a:avLst/>
                    </a:prstGeom>
                  </pic:spPr>
                </pic:pic>
              </a:graphicData>
            </a:graphic>
          </wp:inline>
        </w:drawing>
      </w:r>
    </w:p>
    <w:p w14:paraId="27AEE21A" w14:textId="7287AAB5" w:rsidR="00D778B3" w:rsidRPr="00D778B3" w:rsidRDefault="00D778B3" w:rsidP="00D778B3">
      <w:pPr>
        <w:pStyle w:val="af6"/>
        <w:jc w:val="center"/>
        <w:rPr>
          <w:rFonts w:ascii="Times New Roman" w:eastAsia="宋体" w:hAnsi="Times New Roman"/>
          <w:sz w:val="21"/>
          <w:szCs w:val="21"/>
        </w:rPr>
      </w:pPr>
      <w:r w:rsidRPr="00E43349">
        <w:rPr>
          <w:rFonts w:ascii="Times New Roman" w:eastAsia="宋体" w:hAnsi="Times New Roman" w:hint="eastAsia"/>
          <w:sz w:val="21"/>
          <w:szCs w:val="21"/>
        </w:rPr>
        <w:t>图</w:t>
      </w:r>
      <w:r w:rsidRPr="00E43349">
        <w:rPr>
          <w:rFonts w:ascii="Times New Roman" w:eastAsia="宋体" w:hAnsi="Times New Roman" w:hint="eastAsia"/>
          <w:sz w:val="21"/>
          <w:szCs w:val="21"/>
        </w:rPr>
        <w:t xml:space="preserve"> </w:t>
      </w:r>
      <w:r>
        <w:rPr>
          <w:rFonts w:ascii="Times New Roman" w:eastAsia="宋体" w:hAnsi="Times New Roman"/>
          <w:sz w:val="21"/>
          <w:szCs w:val="21"/>
        </w:rPr>
        <w:t>2</w:t>
      </w:r>
      <w:r w:rsidRPr="00E43349">
        <w:rPr>
          <w:rFonts w:ascii="Times New Roman" w:eastAsia="宋体" w:hAnsi="Times New Roman"/>
          <w:sz w:val="21"/>
          <w:szCs w:val="21"/>
        </w:rPr>
        <w:noBreakHyphen/>
      </w:r>
      <w:r w:rsidRPr="00E43349">
        <w:rPr>
          <w:rFonts w:ascii="Times New Roman" w:eastAsia="宋体" w:hAnsi="Times New Roman"/>
          <w:sz w:val="21"/>
          <w:szCs w:val="21"/>
        </w:rPr>
        <w:fldChar w:fldCharType="begin"/>
      </w:r>
      <w:r w:rsidRPr="00E43349">
        <w:rPr>
          <w:rFonts w:ascii="Times New Roman" w:eastAsia="宋体" w:hAnsi="Times New Roman"/>
          <w:sz w:val="21"/>
          <w:szCs w:val="21"/>
        </w:rPr>
        <w:instrText xml:space="preserve"> </w:instrText>
      </w:r>
      <w:r w:rsidRPr="00E43349">
        <w:rPr>
          <w:rFonts w:ascii="Times New Roman" w:eastAsia="宋体" w:hAnsi="Times New Roman" w:hint="eastAsia"/>
          <w:sz w:val="21"/>
          <w:szCs w:val="21"/>
        </w:rPr>
        <w:instrText xml:space="preserve">SEQ </w:instrText>
      </w:r>
      <w:r w:rsidRPr="00E43349">
        <w:rPr>
          <w:rFonts w:ascii="Times New Roman" w:eastAsia="宋体" w:hAnsi="Times New Roman" w:hint="eastAsia"/>
          <w:sz w:val="21"/>
          <w:szCs w:val="21"/>
        </w:rPr>
        <w:instrText>图</w:instrText>
      </w:r>
      <w:r w:rsidRPr="00E43349">
        <w:rPr>
          <w:rFonts w:ascii="Times New Roman" w:eastAsia="宋体" w:hAnsi="Times New Roman" w:hint="eastAsia"/>
          <w:sz w:val="21"/>
          <w:szCs w:val="21"/>
        </w:rPr>
        <w:instrText xml:space="preserve"> \* ARABIC \s 1</w:instrText>
      </w:r>
      <w:r w:rsidRPr="00E43349">
        <w:rPr>
          <w:rFonts w:ascii="Times New Roman" w:eastAsia="宋体" w:hAnsi="Times New Roman"/>
          <w:sz w:val="21"/>
          <w:szCs w:val="21"/>
        </w:rPr>
        <w:instrText xml:space="preserve"> </w:instrText>
      </w:r>
      <w:r w:rsidRPr="00E43349">
        <w:rPr>
          <w:rFonts w:ascii="Times New Roman" w:eastAsia="宋体" w:hAnsi="Times New Roman"/>
          <w:sz w:val="21"/>
          <w:szCs w:val="21"/>
        </w:rPr>
        <w:fldChar w:fldCharType="separate"/>
      </w:r>
      <w:r>
        <w:rPr>
          <w:rFonts w:ascii="Times New Roman" w:eastAsia="宋体" w:hAnsi="Times New Roman"/>
          <w:noProof/>
          <w:sz w:val="21"/>
          <w:szCs w:val="21"/>
        </w:rPr>
        <w:t>2</w:t>
      </w:r>
      <w:r w:rsidRPr="00E43349">
        <w:rPr>
          <w:rFonts w:ascii="Times New Roman" w:eastAsia="宋体" w:hAnsi="Times New Roman"/>
          <w:sz w:val="21"/>
          <w:szCs w:val="21"/>
        </w:rPr>
        <w:fldChar w:fldCharType="end"/>
      </w:r>
      <w:r w:rsidRPr="007B741D">
        <w:rPr>
          <w:rFonts w:ascii="Times New Roman" w:eastAsia="宋体" w:hAnsi="Times New Roman" w:hint="eastAsia"/>
          <w:sz w:val="21"/>
          <w:szCs w:val="21"/>
        </w:rPr>
        <w:t>应用程序错误</w:t>
      </w:r>
    </w:p>
    <w:p w14:paraId="001FDC22" w14:textId="77777777" w:rsidR="00B50E75" w:rsidRPr="00E43349" w:rsidRDefault="00B50E75" w:rsidP="00B50E75">
      <w:pPr>
        <w:spacing w:line="360" w:lineRule="auto"/>
        <w:ind w:firstLine="420"/>
        <w:rPr>
          <w:b/>
          <w:sz w:val="24"/>
        </w:rPr>
      </w:pPr>
      <w:r w:rsidRPr="00E43349">
        <w:rPr>
          <w:rFonts w:hint="eastAsia"/>
          <w:b/>
          <w:sz w:val="24"/>
        </w:rPr>
        <w:t>漏洞危害：</w:t>
      </w:r>
    </w:p>
    <w:p w14:paraId="614CB3DB" w14:textId="2BF8C3F0" w:rsidR="00B50E75" w:rsidRPr="004A052C" w:rsidRDefault="00B50E75" w:rsidP="00B50E75">
      <w:pPr>
        <w:ind w:firstLine="420"/>
        <w:rPr>
          <w:sz w:val="24"/>
        </w:rPr>
      </w:pPr>
      <w:r w:rsidRPr="00E43349">
        <w:rPr>
          <w:rFonts w:hint="eastAsia"/>
          <w:sz w:val="24"/>
        </w:rPr>
        <w:t>攻击者利用该漏洞</w:t>
      </w:r>
      <w:r w:rsidR="00A477CD" w:rsidRPr="00A477CD">
        <w:rPr>
          <w:rFonts w:hint="eastAsia"/>
          <w:sz w:val="24"/>
        </w:rPr>
        <w:t>可以从应用程序对该请求的响应中获取有用的信息，且可利用该信息，以找出应用程序的弱点。</w:t>
      </w:r>
    </w:p>
    <w:p w14:paraId="2D33CE39" w14:textId="090D8A08" w:rsidR="006A3F94" w:rsidRDefault="006A3F94" w:rsidP="008472F1">
      <w:pPr>
        <w:pStyle w:val="1"/>
      </w:pPr>
      <w:bookmarkStart w:id="12" w:name="_Toc93910097"/>
      <w:r w:rsidRPr="00425461">
        <w:rPr>
          <w:rFonts w:hint="eastAsia"/>
        </w:rPr>
        <w:t>整改建议</w:t>
      </w:r>
      <w:bookmarkEnd w:id="12"/>
    </w:p>
    <w:p w14:paraId="11BAF329" w14:textId="1FE45AB5" w:rsidR="00BF2847" w:rsidRDefault="00BF2847" w:rsidP="00BF2847">
      <w:pPr>
        <w:spacing w:line="360" w:lineRule="auto"/>
        <w:ind w:firstLineChars="200" w:firstLine="480"/>
        <w:rPr>
          <w:rFonts w:cs="Arial"/>
          <w:kern w:val="0"/>
          <w:sz w:val="24"/>
        </w:rPr>
      </w:pPr>
      <w:r w:rsidRPr="00425461">
        <w:rPr>
          <w:rFonts w:cs="Arial" w:hint="eastAsia"/>
          <w:kern w:val="0"/>
          <w:sz w:val="24"/>
        </w:rPr>
        <w:t>漏洞</w:t>
      </w:r>
      <w:r>
        <w:rPr>
          <w:rFonts w:cs="Arial" w:hint="eastAsia"/>
          <w:kern w:val="0"/>
          <w:sz w:val="24"/>
        </w:rPr>
        <w:t>整改建议</w:t>
      </w:r>
      <w:r w:rsidRPr="00425461">
        <w:rPr>
          <w:rFonts w:cs="Arial" w:hint="eastAsia"/>
          <w:kern w:val="0"/>
          <w:sz w:val="24"/>
        </w:rPr>
        <w:t>如</w:t>
      </w:r>
      <w:r>
        <w:rPr>
          <w:rFonts w:cs="Arial" w:hint="eastAsia"/>
          <w:kern w:val="0"/>
          <w:sz w:val="24"/>
        </w:rPr>
        <w:t>表</w:t>
      </w:r>
      <w:r w:rsidR="00596CB6">
        <w:rPr>
          <w:rFonts w:cs="Arial" w:hint="eastAsia"/>
          <w:kern w:val="0"/>
          <w:sz w:val="24"/>
        </w:rPr>
        <w:t>3-1</w:t>
      </w:r>
      <w:r>
        <w:rPr>
          <w:rFonts w:cs="Arial" w:hint="eastAsia"/>
          <w:kern w:val="0"/>
          <w:sz w:val="24"/>
        </w:rPr>
        <w:t>所示。</w:t>
      </w:r>
    </w:p>
    <w:p w14:paraId="52161DFE" w14:textId="68E26C7E" w:rsidR="007051B6" w:rsidRPr="007051B6" w:rsidRDefault="007051B6" w:rsidP="007051B6">
      <w:pPr>
        <w:pStyle w:val="af6"/>
        <w:jc w:val="center"/>
        <w:rPr>
          <w:rFonts w:ascii="宋体" w:eastAsia="宋体" w:hAnsi="宋体"/>
          <w:sz w:val="21"/>
          <w:szCs w:val="21"/>
        </w:rPr>
      </w:pPr>
      <w:r w:rsidRPr="007051B6">
        <w:rPr>
          <w:rFonts w:ascii="宋体" w:eastAsia="宋体" w:hAnsi="宋体" w:hint="eastAsia"/>
          <w:sz w:val="21"/>
          <w:szCs w:val="21"/>
        </w:rPr>
        <w:t xml:space="preserve">表 </w:t>
      </w:r>
      <w:r w:rsidRPr="007051B6">
        <w:rPr>
          <w:rFonts w:ascii="宋体" w:eastAsia="宋体" w:hAnsi="宋体"/>
          <w:sz w:val="21"/>
          <w:szCs w:val="21"/>
        </w:rPr>
        <w:fldChar w:fldCharType="begin"/>
      </w:r>
      <w:r w:rsidRPr="007051B6">
        <w:rPr>
          <w:rFonts w:ascii="宋体" w:eastAsia="宋体" w:hAnsi="宋体"/>
          <w:sz w:val="21"/>
          <w:szCs w:val="21"/>
        </w:rPr>
        <w:instrText xml:space="preserve"> </w:instrText>
      </w:r>
      <w:r w:rsidRPr="007051B6">
        <w:rPr>
          <w:rFonts w:ascii="宋体" w:eastAsia="宋体" w:hAnsi="宋体" w:hint="eastAsia"/>
          <w:sz w:val="21"/>
          <w:szCs w:val="21"/>
        </w:rPr>
        <w:instrText>STYLEREF 1 \s</w:instrText>
      </w:r>
      <w:r w:rsidRPr="007051B6">
        <w:rPr>
          <w:rFonts w:ascii="宋体" w:eastAsia="宋体" w:hAnsi="宋体"/>
          <w:sz w:val="21"/>
          <w:szCs w:val="21"/>
        </w:rPr>
        <w:instrText xml:space="preserve"> </w:instrText>
      </w:r>
      <w:r w:rsidRPr="007051B6">
        <w:rPr>
          <w:rFonts w:ascii="宋体" w:eastAsia="宋体" w:hAnsi="宋体"/>
          <w:sz w:val="21"/>
          <w:szCs w:val="21"/>
        </w:rPr>
        <w:fldChar w:fldCharType="separate"/>
      </w:r>
      <w:r>
        <w:rPr>
          <w:rFonts w:ascii="宋体" w:eastAsia="宋体" w:hAnsi="宋体"/>
          <w:noProof/>
          <w:sz w:val="21"/>
          <w:szCs w:val="21"/>
        </w:rPr>
        <w:t>3</w:t>
      </w:r>
      <w:r w:rsidRPr="007051B6">
        <w:rPr>
          <w:rFonts w:ascii="宋体" w:eastAsia="宋体" w:hAnsi="宋体"/>
          <w:sz w:val="21"/>
          <w:szCs w:val="21"/>
        </w:rPr>
        <w:fldChar w:fldCharType="end"/>
      </w:r>
      <w:r w:rsidRPr="007051B6">
        <w:rPr>
          <w:rFonts w:ascii="宋体" w:eastAsia="宋体" w:hAnsi="宋体"/>
          <w:sz w:val="21"/>
          <w:szCs w:val="21"/>
        </w:rPr>
        <w:noBreakHyphen/>
      </w:r>
      <w:r w:rsidRPr="007051B6">
        <w:rPr>
          <w:rFonts w:ascii="宋体" w:eastAsia="宋体" w:hAnsi="宋体"/>
          <w:sz w:val="21"/>
          <w:szCs w:val="21"/>
        </w:rPr>
        <w:fldChar w:fldCharType="begin"/>
      </w:r>
      <w:r w:rsidRPr="007051B6">
        <w:rPr>
          <w:rFonts w:ascii="宋体" w:eastAsia="宋体" w:hAnsi="宋体"/>
          <w:sz w:val="21"/>
          <w:szCs w:val="21"/>
        </w:rPr>
        <w:instrText xml:space="preserve"> </w:instrText>
      </w:r>
      <w:r w:rsidRPr="007051B6">
        <w:rPr>
          <w:rFonts w:ascii="宋体" w:eastAsia="宋体" w:hAnsi="宋体" w:hint="eastAsia"/>
          <w:sz w:val="21"/>
          <w:szCs w:val="21"/>
        </w:rPr>
        <w:instrText>SEQ 表 \* ARABIC \s 1</w:instrText>
      </w:r>
      <w:r w:rsidRPr="007051B6">
        <w:rPr>
          <w:rFonts w:ascii="宋体" w:eastAsia="宋体" w:hAnsi="宋体"/>
          <w:sz w:val="21"/>
          <w:szCs w:val="21"/>
        </w:rPr>
        <w:instrText xml:space="preserve"> </w:instrText>
      </w:r>
      <w:r w:rsidRPr="007051B6">
        <w:rPr>
          <w:rFonts w:ascii="宋体" w:eastAsia="宋体" w:hAnsi="宋体"/>
          <w:sz w:val="21"/>
          <w:szCs w:val="21"/>
        </w:rPr>
        <w:fldChar w:fldCharType="separate"/>
      </w:r>
      <w:r>
        <w:rPr>
          <w:rFonts w:ascii="宋体" w:eastAsia="宋体" w:hAnsi="宋体"/>
          <w:noProof/>
          <w:sz w:val="21"/>
          <w:szCs w:val="21"/>
        </w:rPr>
        <w:t>1</w:t>
      </w:r>
      <w:r w:rsidRPr="007051B6">
        <w:rPr>
          <w:rFonts w:ascii="宋体" w:eastAsia="宋体" w:hAnsi="宋体"/>
          <w:sz w:val="21"/>
          <w:szCs w:val="21"/>
        </w:rPr>
        <w:fldChar w:fldCharType="end"/>
      </w:r>
      <w:r w:rsidRPr="007051B6">
        <w:rPr>
          <w:rFonts w:ascii="宋体" w:eastAsia="宋体" w:hAnsi="宋体"/>
          <w:sz w:val="21"/>
          <w:szCs w:val="21"/>
        </w:rPr>
        <w:t xml:space="preserve"> </w:t>
      </w:r>
      <w:r w:rsidR="00040937">
        <w:rPr>
          <w:rFonts w:ascii="宋体" w:eastAsia="宋体" w:hAnsi="宋体" w:hint="eastAsia"/>
          <w:sz w:val="21"/>
          <w:szCs w:val="21"/>
        </w:rPr>
        <w:t>整改建议</w:t>
      </w:r>
    </w:p>
    <w:tbl>
      <w:tblPr>
        <w:tblStyle w:val="af0"/>
        <w:tblW w:w="0" w:type="auto"/>
        <w:jc w:val="center"/>
        <w:tblLook w:val="04A0" w:firstRow="1" w:lastRow="0" w:firstColumn="1" w:lastColumn="0" w:noHBand="0" w:noVBand="1"/>
      </w:tblPr>
      <w:tblGrid>
        <w:gridCol w:w="694"/>
        <w:gridCol w:w="2410"/>
        <w:gridCol w:w="2136"/>
        <w:gridCol w:w="3036"/>
      </w:tblGrid>
      <w:tr w:rsidR="003F206B" w:rsidRPr="00425461" w14:paraId="181D62CD" w14:textId="77777777" w:rsidTr="009B63FE">
        <w:trPr>
          <w:tblHeader/>
          <w:jc w:val="center"/>
        </w:trPr>
        <w:tc>
          <w:tcPr>
            <w:tcW w:w="694" w:type="dxa"/>
            <w:shd w:val="clear" w:color="auto" w:fill="D9D9D9" w:themeFill="background1" w:themeFillShade="D9"/>
          </w:tcPr>
          <w:p w14:paraId="48475981" w14:textId="77777777" w:rsidR="003F206B" w:rsidRPr="00425461" w:rsidRDefault="003F206B" w:rsidP="001A359B">
            <w:pPr>
              <w:spacing w:line="360" w:lineRule="auto"/>
              <w:jc w:val="center"/>
              <w:rPr>
                <w:b/>
              </w:rPr>
            </w:pPr>
            <w:r w:rsidRPr="00425461">
              <w:rPr>
                <w:rFonts w:hint="eastAsia"/>
                <w:b/>
              </w:rPr>
              <w:t>序号</w:t>
            </w:r>
          </w:p>
        </w:tc>
        <w:tc>
          <w:tcPr>
            <w:tcW w:w="2410" w:type="dxa"/>
            <w:shd w:val="clear" w:color="auto" w:fill="D9D9D9" w:themeFill="background1" w:themeFillShade="D9"/>
          </w:tcPr>
          <w:p w14:paraId="74418B58" w14:textId="77777777" w:rsidR="003F206B" w:rsidRPr="00425461" w:rsidRDefault="003F206B" w:rsidP="001A359B">
            <w:pPr>
              <w:spacing w:line="360" w:lineRule="auto"/>
              <w:jc w:val="center"/>
              <w:rPr>
                <w:b/>
              </w:rPr>
            </w:pPr>
            <w:r w:rsidRPr="00425461">
              <w:rPr>
                <w:rFonts w:hint="eastAsia"/>
                <w:b/>
              </w:rPr>
              <w:t>系统名称</w:t>
            </w:r>
          </w:p>
        </w:tc>
        <w:tc>
          <w:tcPr>
            <w:tcW w:w="2136" w:type="dxa"/>
            <w:shd w:val="clear" w:color="auto" w:fill="D9D9D9" w:themeFill="background1" w:themeFillShade="D9"/>
          </w:tcPr>
          <w:p w14:paraId="118B94E0" w14:textId="77777777" w:rsidR="003F206B" w:rsidRPr="00425461" w:rsidRDefault="003F206B" w:rsidP="001A359B">
            <w:pPr>
              <w:spacing w:line="360" w:lineRule="auto"/>
              <w:jc w:val="center"/>
              <w:rPr>
                <w:b/>
              </w:rPr>
            </w:pPr>
            <w:r w:rsidRPr="00425461">
              <w:rPr>
                <w:rFonts w:hint="eastAsia"/>
                <w:b/>
              </w:rPr>
              <w:t>漏洞名称</w:t>
            </w:r>
          </w:p>
        </w:tc>
        <w:tc>
          <w:tcPr>
            <w:tcW w:w="3036" w:type="dxa"/>
            <w:shd w:val="clear" w:color="auto" w:fill="D9D9D9" w:themeFill="background1" w:themeFillShade="D9"/>
          </w:tcPr>
          <w:p w14:paraId="32DB0A0D" w14:textId="77777777" w:rsidR="003F206B" w:rsidRPr="00425461" w:rsidRDefault="003F206B" w:rsidP="001A359B">
            <w:pPr>
              <w:spacing w:line="360" w:lineRule="auto"/>
              <w:jc w:val="center"/>
              <w:rPr>
                <w:b/>
              </w:rPr>
            </w:pPr>
            <w:r w:rsidRPr="00425461">
              <w:rPr>
                <w:rFonts w:hint="eastAsia"/>
                <w:b/>
              </w:rPr>
              <w:t>整改建议</w:t>
            </w:r>
          </w:p>
        </w:tc>
      </w:tr>
      <w:tr w:rsidR="00A762CA" w:rsidRPr="00425461" w14:paraId="1CF60802" w14:textId="77777777" w:rsidTr="009B63FE">
        <w:trPr>
          <w:jc w:val="center"/>
        </w:trPr>
        <w:tc>
          <w:tcPr>
            <w:tcW w:w="694" w:type="dxa"/>
            <w:vAlign w:val="center"/>
          </w:tcPr>
          <w:p w14:paraId="3A64104A" w14:textId="77777777" w:rsidR="00A762CA" w:rsidRPr="00425461" w:rsidRDefault="00A762CA" w:rsidP="00A762CA">
            <w:pPr>
              <w:pStyle w:val="14"/>
              <w:numPr>
                <w:ilvl w:val="0"/>
                <w:numId w:val="22"/>
              </w:numPr>
              <w:ind w:firstLineChars="0"/>
              <w:jc w:val="center"/>
              <w:rPr>
                <w:rFonts w:ascii="Times New Roman" w:hAnsi="Times New Roman"/>
              </w:rPr>
            </w:pPr>
          </w:p>
        </w:tc>
        <w:tc>
          <w:tcPr>
            <w:tcW w:w="2410" w:type="dxa"/>
            <w:vAlign w:val="center"/>
          </w:tcPr>
          <w:p w14:paraId="2BD1BB1B" w14:textId="456CDCF5" w:rsidR="00A762CA" w:rsidRPr="00425461" w:rsidRDefault="00594148" w:rsidP="00A762CA">
            <w:pPr>
              <w:spacing w:line="360" w:lineRule="auto"/>
              <w:jc w:val="center"/>
            </w:pPr>
            <w:r>
              <w:rPr>
                <w:rFonts w:hint="eastAsia"/>
              </w:rPr>
              <w:t>可信移动</w:t>
            </w:r>
          </w:p>
        </w:tc>
        <w:tc>
          <w:tcPr>
            <w:tcW w:w="2136" w:type="dxa"/>
            <w:vAlign w:val="center"/>
          </w:tcPr>
          <w:p w14:paraId="2803B495" w14:textId="056F2D4A" w:rsidR="00A762CA" w:rsidRPr="00425461" w:rsidRDefault="00FF6CFC" w:rsidP="00A762CA">
            <w:pPr>
              <w:spacing w:line="360" w:lineRule="auto"/>
              <w:jc w:val="center"/>
            </w:pPr>
            <w:r w:rsidRPr="00FF6CFC">
              <w:rPr>
                <w:rFonts w:hint="eastAsia"/>
              </w:rPr>
              <w:t>应用程序错误</w:t>
            </w:r>
          </w:p>
        </w:tc>
        <w:tc>
          <w:tcPr>
            <w:tcW w:w="3036" w:type="dxa"/>
            <w:vAlign w:val="center"/>
          </w:tcPr>
          <w:p w14:paraId="31336D54" w14:textId="755AF2CD" w:rsidR="00A762CA" w:rsidRPr="00425461" w:rsidRDefault="004A7713" w:rsidP="00A762CA">
            <w:pPr>
              <w:spacing w:line="360" w:lineRule="auto"/>
            </w:pPr>
            <w:r w:rsidRPr="004A7713">
              <w:rPr>
                <w:rFonts w:hint="eastAsia"/>
                <w:szCs w:val="21"/>
              </w:rPr>
              <w:t>应用程序应验证其输入是否由有效字符组成，对输入数据进行过滤，请勿在生产环境中输出调试错误消息和异常，自定义错误页面。</w:t>
            </w:r>
          </w:p>
        </w:tc>
      </w:tr>
    </w:tbl>
    <w:p w14:paraId="7E0D1D83" w14:textId="583227CB" w:rsidR="003F206B" w:rsidRDefault="003F206B" w:rsidP="008A4703">
      <w:pPr>
        <w:spacing w:line="360" w:lineRule="auto"/>
        <w:ind w:firstLineChars="200" w:firstLine="482"/>
        <w:rPr>
          <w:b/>
          <w:sz w:val="24"/>
        </w:rPr>
      </w:pPr>
    </w:p>
    <w:p w14:paraId="172D84AB" w14:textId="77777777" w:rsidR="003F206B" w:rsidRPr="00425461" w:rsidRDefault="003F206B" w:rsidP="008A4703">
      <w:pPr>
        <w:spacing w:line="360" w:lineRule="auto"/>
        <w:ind w:firstLineChars="200" w:firstLine="482"/>
        <w:rPr>
          <w:b/>
          <w:sz w:val="24"/>
        </w:rPr>
      </w:pPr>
    </w:p>
    <w:p w14:paraId="0CDC2D57" w14:textId="77777777" w:rsidR="00F644C0" w:rsidRPr="00425461" w:rsidRDefault="005754C9" w:rsidP="008A4703">
      <w:pPr>
        <w:spacing w:line="360" w:lineRule="auto"/>
        <w:ind w:firstLineChars="500" w:firstLine="1200"/>
        <w:rPr>
          <w:b/>
          <w:sz w:val="24"/>
        </w:rPr>
      </w:pPr>
      <w:r w:rsidRPr="00425461">
        <w:rPr>
          <w:rFonts w:hint="eastAsia"/>
          <w:color w:val="000000"/>
          <w:sz w:val="24"/>
        </w:rPr>
        <w:t>=========</w:t>
      </w:r>
      <w:r w:rsidR="00F644C0" w:rsidRPr="00425461">
        <w:rPr>
          <w:rFonts w:hint="eastAsia"/>
          <w:color w:val="000000"/>
          <w:sz w:val="24"/>
        </w:rPr>
        <w:t>此文档结束，以下无正文</w:t>
      </w:r>
      <w:r w:rsidRPr="00425461">
        <w:rPr>
          <w:rFonts w:hint="eastAsia"/>
          <w:color w:val="000000"/>
          <w:sz w:val="24"/>
        </w:rPr>
        <w:t>========</w:t>
      </w:r>
    </w:p>
    <w:sectPr w:rsidR="00F644C0" w:rsidRPr="00425461" w:rsidSect="00645A2A">
      <w:headerReference w:type="even" r:id="rId20"/>
      <w:footerReference w:type="default" r:id="rId21"/>
      <w:headerReference w:type="firs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C0C13" w14:textId="77777777" w:rsidR="00CA20EB" w:rsidRDefault="00CA20EB">
      <w:r>
        <w:separator/>
      </w:r>
    </w:p>
  </w:endnote>
  <w:endnote w:type="continuationSeparator" w:id="0">
    <w:p w14:paraId="71914F2E" w14:textId="77777777" w:rsidR="00CA20EB" w:rsidRDefault="00CA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仿宋GB2312">
    <w:altName w:val="宋体"/>
    <w:panose1 w:val="00000000000000000000"/>
    <w:charset w:val="86"/>
    <w:family w:val="roman"/>
    <w:notTrueType/>
    <w:pitch w:val="default"/>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9F6" w14:textId="77777777" w:rsidR="001A359B" w:rsidRDefault="001A359B" w:rsidP="008A5D5C">
    <w:pPr>
      <w:pStyle w:val="a9"/>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14:paraId="61AD6A1D" w14:textId="77777777" w:rsidR="001A359B" w:rsidRDefault="001A359B" w:rsidP="008A5D5C">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410958"/>
      <w:docPartObj>
        <w:docPartGallery w:val="Page Numbers (Bottom of Page)"/>
        <w:docPartUnique/>
      </w:docPartObj>
    </w:sdtPr>
    <w:sdtEndPr/>
    <w:sdtContent>
      <w:p w14:paraId="27E195FC" w14:textId="16BF33D4" w:rsidR="001A359B" w:rsidRDefault="001A359B" w:rsidP="00B86BEB">
        <w:pPr>
          <w:pStyle w:val="a9"/>
          <w:jc w:val="center"/>
        </w:pPr>
        <w:r>
          <w:fldChar w:fldCharType="begin"/>
        </w:r>
        <w:r>
          <w:instrText>PAGE   \* MERGEFORMAT</w:instrText>
        </w:r>
        <w:r>
          <w:fldChar w:fldCharType="separate"/>
        </w:r>
        <w:r w:rsidR="008114FE">
          <w:rPr>
            <w:noProof/>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45F4A" w14:textId="38EE77B5" w:rsidR="001A359B" w:rsidRPr="00F003AD" w:rsidRDefault="001A359B" w:rsidP="00F003AD">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03CD" w14:textId="77777777" w:rsidR="001A359B" w:rsidRDefault="001A359B" w:rsidP="005754C9">
    <w:pPr>
      <w:pStyle w:val="a9"/>
      <w:wordWrap w:val="0"/>
      <w:jc w:val="right"/>
    </w:pPr>
    <w:r>
      <w:rPr>
        <w:rFonts w:hint="eastAsia"/>
      </w:rPr>
      <w:t>国家信息技术安全研究中心编制</w:t>
    </w:r>
    <w:r>
      <w:rPr>
        <w:rFonts w:hint="eastAsia"/>
      </w:rPr>
      <w:t xml:space="preserve">                                                         </w:t>
    </w:r>
    <w:r>
      <w:rPr>
        <w:rFonts w:hint="eastAsia"/>
      </w:rPr>
      <w:t>第</w:t>
    </w:r>
    <w:r>
      <w:fldChar w:fldCharType="begin"/>
    </w:r>
    <w:r>
      <w:instrText xml:space="preserve"> PAGE   \* MERGEFORMAT </w:instrText>
    </w:r>
    <w:r>
      <w:fldChar w:fldCharType="separate"/>
    </w:r>
    <w:r w:rsidRPr="00533F66">
      <w:rPr>
        <w:noProof/>
        <w:lang w:val="zh-CN"/>
      </w:rPr>
      <w:t>1</w:t>
    </w:r>
    <w:r>
      <w:rPr>
        <w:noProof/>
        <w:lang w:val="zh-CN"/>
      </w:rPr>
      <w:fldChar w:fldCharType="end"/>
    </w:r>
    <w:r>
      <w:rPr>
        <w:rFonts w:hint="eastAsia"/>
        <w:noProof/>
        <w:lang w:val="zh-CN"/>
      </w:rPr>
      <w:t>页</w:t>
    </w:r>
  </w:p>
  <w:p w14:paraId="67629574" w14:textId="77777777" w:rsidR="001A359B" w:rsidRPr="00645A2A" w:rsidRDefault="001A359B" w:rsidP="00FF3DDC">
    <w:pPr>
      <w:pStyle w:val="a9"/>
      <w:wordWrap w:val="0"/>
      <w:jc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1078878"/>
      <w:docPartObj>
        <w:docPartGallery w:val="Page Numbers (Bottom of Page)"/>
        <w:docPartUnique/>
      </w:docPartObj>
    </w:sdtPr>
    <w:sdtEndPr/>
    <w:sdtContent>
      <w:p w14:paraId="3ECB85A7" w14:textId="2C13AF1A" w:rsidR="001A359B" w:rsidRPr="00796400" w:rsidRDefault="001A359B" w:rsidP="00F003AD">
        <w:pPr>
          <w:pStyle w:val="a9"/>
          <w:jc w:val="center"/>
        </w:pPr>
        <w:r>
          <w:fldChar w:fldCharType="begin"/>
        </w:r>
        <w:r>
          <w:instrText>PAGE   \* MERGEFORMAT</w:instrText>
        </w:r>
        <w:r>
          <w:fldChar w:fldCharType="separate"/>
        </w:r>
        <w:r w:rsidR="003F0ABC" w:rsidRPr="003F0ABC">
          <w:rPr>
            <w:noProof/>
            <w:lang w:val="zh-CN"/>
          </w:rPr>
          <w:t>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441913"/>
      <w:docPartObj>
        <w:docPartGallery w:val="Page Numbers (Bottom of Page)"/>
        <w:docPartUnique/>
      </w:docPartObj>
    </w:sdtPr>
    <w:sdtEndPr/>
    <w:sdtContent>
      <w:p w14:paraId="3C1BA821" w14:textId="49002A49" w:rsidR="001A359B" w:rsidRDefault="001A359B" w:rsidP="00D25C53">
        <w:pPr>
          <w:pStyle w:val="a9"/>
          <w:jc w:val="center"/>
        </w:pPr>
        <w:r>
          <w:fldChar w:fldCharType="begin"/>
        </w:r>
        <w:r>
          <w:instrText>PAGE   \* MERGEFORMAT</w:instrText>
        </w:r>
        <w:r>
          <w:fldChar w:fldCharType="separate"/>
        </w:r>
        <w:r w:rsidR="003F0ABC" w:rsidRPr="003F0ABC">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5A652" w14:textId="77777777" w:rsidR="00CA20EB" w:rsidRDefault="00CA20EB">
      <w:r>
        <w:separator/>
      </w:r>
    </w:p>
  </w:footnote>
  <w:footnote w:type="continuationSeparator" w:id="0">
    <w:p w14:paraId="6545F081" w14:textId="77777777" w:rsidR="00CA20EB" w:rsidRDefault="00CA2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5E785" w14:textId="43B79F6B" w:rsidR="001A359B" w:rsidRDefault="001A359B">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2E7B2" w14:textId="2F655429" w:rsidR="001A359B" w:rsidRPr="00645A2A" w:rsidRDefault="001A359B" w:rsidP="00645A2A">
    <w:pPr>
      <w:pStyle w:val="a7"/>
    </w:pPr>
    <w:r>
      <w:rPr>
        <w:rFonts w:hint="eastAsia"/>
        <w:noProof/>
      </w:rPr>
      <w:t>报告编号：</w:t>
    </w:r>
    <w:r>
      <w:rPr>
        <w:noProof/>
      </w:rPr>
      <w:tab/>
    </w:r>
    <w:r>
      <w:rPr>
        <w:noProof/>
      </w:rPr>
      <w:tab/>
    </w:r>
    <w:r>
      <w:rPr>
        <w:rFonts w:hint="eastAsia"/>
        <w:noProof/>
      </w:rPr>
      <w:t>渗透测试</w:t>
    </w:r>
    <w:r>
      <w:rPr>
        <w:rFonts w:hint="eastAsia"/>
      </w:rPr>
      <w:t>技术报告</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CE938" w14:textId="6F986069" w:rsidR="001A359B" w:rsidRDefault="001A359B">
    <w:pPr>
      <w:pStyle w:val="a7"/>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7EFAA" w14:textId="2B7CA9CE" w:rsidR="001A359B" w:rsidRDefault="001A359B">
    <w:pPr>
      <w:pStyle w:val="a7"/>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DF51" w14:textId="1C19F946" w:rsidR="001A359B" w:rsidRDefault="001A359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C"/>
    <w:multiLevelType w:val="multilevel"/>
    <w:tmpl w:val="0000000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000000E"/>
    <w:multiLevelType w:val="multilevel"/>
    <w:tmpl w:val="0000000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29"/>
    <w:multiLevelType w:val="multilevel"/>
    <w:tmpl w:val="0000002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AF22145"/>
    <w:multiLevelType w:val="hybridMultilevel"/>
    <w:tmpl w:val="8EA4A14C"/>
    <w:lvl w:ilvl="0" w:tplc="0409000F">
      <w:start w:val="1"/>
      <w:numFmt w:val="decimal"/>
      <w:lvlText w:val="%1."/>
      <w:lvlJc w:val="left"/>
      <w:pPr>
        <w:tabs>
          <w:tab w:val="num" w:pos="900"/>
        </w:tabs>
        <w:ind w:left="900" w:hanging="420"/>
      </w:p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F6727E4"/>
    <w:multiLevelType w:val="multilevel"/>
    <w:tmpl w:val="1C4835C8"/>
    <w:lvl w:ilvl="0">
      <w:start w:val="1"/>
      <w:numFmt w:val="decimal"/>
      <w:pStyle w:val="1"/>
      <w:suff w:val="space"/>
      <w:lvlText w:val="%1"/>
      <w:lvlJc w:val="left"/>
      <w:pPr>
        <w:ind w:left="425" w:hanging="425"/>
      </w:pPr>
      <w:rPr>
        <w:rFonts w:hint="eastAsia"/>
      </w:rPr>
    </w:lvl>
    <w:lvl w:ilvl="1">
      <w:start w:val="1"/>
      <w:numFmt w:val="decimal"/>
      <w:suff w:val="space"/>
      <w:lvlText w:val="%1.%2"/>
      <w:lvlJc w:val="left"/>
      <w:pPr>
        <w:ind w:left="567" w:hanging="425"/>
      </w:pPr>
      <w:rPr>
        <w:rFonts w:ascii="Times New Roman" w:hAnsi="Times New Roman" w:cs="Times New Roman" w:hint="default"/>
      </w:rPr>
    </w:lvl>
    <w:lvl w:ilvl="2">
      <w:start w:val="1"/>
      <w:numFmt w:val="decimal"/>
      <w:suff w:val="space"/>
      <w:lvlText w:val="%1.%2.%3"/>
      <w:lvlJc w:val="left"/>
      <w:pPr>
        <w:ind w:left="709" w:hanging="425"/>
      </w:pPr>
      <w:rPr>
        <w:rFonts w:hint="eastAsia"/>
      </w:rPr>
    </w:lvl>
    <w:lvl w:ilvl="3">
      <w:start w:val="1"/>
      <w:numFmt w:val="decimal"/>
      <w:suff w:val="space"/>
      <w:lvlText w:val="%1.%2.%3.%4"/>
      <w:lvlJc w:val="left"/>
      <w:pPr>
        <w:ind w:left="851" w:hanging="425"/>
      </w:pPr>
      <w:rPr>
        <w:rFonts w:hint="eastAsia"/>
      </w:rPr>
    </w:lvl>
    <w:lvl w:ilvl="4">
      <w:start w:val="1"/>
      <w:numFmt w:val="decimal"/>
      <w:lvlText w:val="%1.%2.%3.%4.%5"/>
      <w:lvlJc w:val="left"/>
      <w:pPr>
        <w:ind w:left="993" w:hanging="425"/>
      </w:pPr>
      <w:rPr>
        <w:rFonts w:hint="eastAsia"/>
      </w:rPr>
    </w:lvl>
    <w:lvl w:ilvl="5">
      <w:start w:val="1"/>
      <w:numFmt w:val="decimal"/>
      <w:lvlText w:val="%1.%2.%3.%4.%5.%6"/>
      <w:lvlJc w:val="left"/>
      <w:pPr>
        <w:ind w:left="1135" w:hanging="425"/>
      </w:pPr>
      <w:rPr>
        <w:rFonts w:hint="eastAsia"/>
      </w:rPr>
    </w:lvl>
    <w:lvl w:ilvl="6">
      <w:start w:val="1"/>
      <w:numFmt w:val="decimal"/>
      <w:lvlText w:val="%1.%2.%3.%4.%5.%6.%7"/>
      <w:lvlJc w:val="left"/>
      <w:pPr>
        <w:ind w:left="1277" w:hanging="425"/>
      </w:pPr>
      <w:rPr>
        <w:rFonts w:hint="eastAsia"/>
      </w:rPr>
    </w:lvl>
    <w:lvl w:ilvl="7">
      <w:start w:val="1"/>
      <w:numFmt w:val="decimal"/>
      <w:lvlText w:val="%1.%2.%3.%4.%5.%6.%7.%8"/>
      <w:lvlJc w:val="left"/>
      <w:pPr>
        <w:ind w:left="1419" w:hanging="425"/>
      </w:pPr>
      <w:rPr>
        <w:rFonts w:hint="eastAsia"/>
      </w:rPr>
    </w:lvl>
    <w:lvl w:ilvl="8">
      <w:start w:val="1"/>
      <w:numFmt w:val="decimal"/>
      <w:lvlText w:val="%1.%2.%3.%4.%5.%6.%7.%8.%9"/>
      <w:lvlJc w:val="left"/>
      <w:pPr>
        <w:ind w:left="1561" w:hanging="425"/>
      </w:pPr>
      <w:rPr>
        <w:rFonts w:hint="eastAsia"/>
      </w:rPr>
    </w:lvl>
  </w:abstractNum>
  <w:abstractNum w:abstractNumId="6" w15:restartNumberingAfterBreak="0">
    <w:nsid w:val="0FDF10A0"/>
    <w:multiLevelType w:val="hybridMultilevel"/>
    <w:tmpl w:val="E968E0E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C744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14B1D76"/>
    <w:multiLevelType w:val="hybridMultilevel"/>
    <w:tmpl w:val="34E6AF9E"/>
    <w:lvl w:ilvl="0" w:tplc="F92E1CA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3672DB"/>
    <w:multiLevelType w:val="hybridMultilevel"/>
    <w:tmpl w:val="1C508FBE"/>
    <w:lvl w:ilvl="0" w:tplc="20B4DF1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472F2E"/>
    <w:multiLevelType w:val="hybridMultilevel"/>
    <w:tmpl w:val="6CD4736A"/>
    <w:lvl w:ilvl="0" w:tplc="0409000F">
      <w:start w:val="1"/>
      <w:numFmt w:val="decimal"/>
      <w:lvlText w:val="%1."/>
      <w:lvlJc w:val="left"/>
      <w:pPr>
        <w:tabs>
          <w:tab w:val="num" w:pos="900"/>
        </w:tabs>
        <w:ind w:left="900" w:hanging="420"/>
      </w:pPr>
    </w:lvl>
    <w:lvl w:ilvl="1" w:tplc="6950B3C2">
      <w:start w:val="1"/>
      <w:numFmt w:val="decimal"/>
      <w:lvlText w:val="（%2）"/>
      <w:lvlJc w:val="left"/>
      <w:pPr>
        <w:tabs>
          <w:tab w:val="num" w:pos="1620"/>
        </w:tabs>
        <w:ind w:left="1620" w:hanging="720"/>
      </w:pPr>
      <w:rPr>
        <w:rFonts w:hint="default"/>
      </w:rPr>
    </w:lvl>
    <w:lvl w:ilvl="2" w:tplc="25A6D85E">
      <w:start w:val="1"/>
      <w:numFmt w:val="decimal"/>
      <w:lvlText w:val="%3．"/>
      <w:lvlJc w:val="left"/>
      <w:pPr>
        <w:tabs>
          <w:tab w:val="num" w:pos="1680"/>
        </w:tabs>
        <w:ind w:left="1680" w:hanging="360"/>
      </w:pPr>
      <w:rPr>
        <w:rFonts w:hint="default"/>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2AF07D5A"/>
    <w:multiLevelType w:val="hybridMultilevel"/>
    <w:tmpl w:val="DD0A4EAE"/>
    <w:lvl w:ilvl="0" w:tplc="13AABA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C90987"/>
    <w:multiLevelType w:val="hybridMultilevel"/>
    <w:tmpl w:val="6D58310E"/>
    <w:lvl w:ilvl="0" w:tplc="1C7E4F24">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301BBC"/>
    <w:multiLevelType w:val="hybridMultilevel"/>
    <w:tmpl w:val="7D7EB472"/>
    <w:lvl w:ilvl="0" w:tplc="13AABA50">
      <w:start w:val="1"/>
      <w:numFmt w:val="decimal"/>
      <w:lvlText w:val="（%1）"/>
      <w:lvlJc w:val="left"/>
      <w:pPr>
        <w:ind w:left="1257" w:hanging="420"/>
      </w:pPr>
      <w:rPr>
        <w:rFonts w:hint="eastAsia"/>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4" w15:restartNumberingAfterBreak="0">
    <w:nsid w:val="39E6655F"/>
    <w:multiLevelType w:val="hybridMultilevel"/>
    <w:tmpl w:val="02A4BE76"/>
    <w:lvl w:ilvl="0" w:tplc="4AFAEFF4">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7547DC"/>
    <w:multiLevelType w:val="hybridMultilevel"/>
    <w:tmpl w:val="832008D8"/>
    <w:lvl w:ilvl="0" w:tplc="6F3A8C78">
      <w:start w:val="1"/>
      <w:numFmt w:val="chineseCountingThousand"/>
      <w:suff w:val="space"/>
      <w:lvlText w:val="%1、"/>
      <w:lvlJc w:val="left"/>
      <w:pPr>
        <w:ind w:left="142" w:hanging="14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494568"/>
    <w:multiLevelType w:val="hybridMultilevel"/>
    <w:tmpl w:val="B8C0454E"/>
    <w:lvl w:ilvl="0" w:tplc="71F892C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28D6A0C"/>
    <w:multiLevelType w:val="multilevel"/>
    <w:tmpl w:val="0C42A654"/>
    <w:lvl w:ilvl="0">
      <w:start w:val="4"/>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6.3.%3"/>
      <w:lvlJc w:val="left"/>
      <w:pPr>
        <w:tabs>
          <w:tab w:val="num" w:pos="720"/>
        </w:tabs>
        <w:ind w:left="720" w:hanging="720"/>
      </w:pPr>
      <w:rPr>
        <w:rFonts w:ascii="仿宋_GB2312" w:eastAsia="仿宋_GB2312"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433460F9"/>
    <w:multiLevelType w:val="hybridMultilevel"/>
    <w:tmpl w:val="D2464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627377"/>
    <w:multiLevelType w:val="hybridMultilevel"/>
    <w:tmpl w:val="44C490C4"/>
    <w:lvl w:ilvl="0" w:tplc="13AABA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9E471DB"/>
    <w:multiLevelType w:val="hybridMultilevel"/>
    <w:tmpl w:val="192AC4E4"/>
    <w:lvl w:ilvl="0" w:tplc="A5925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D272E6"/>
    <w:multiLevelType w:val="hybridMultilevel"/>
    <w:tmpl w:val="6D084BC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C534763"/>
    <w:multiLevelType w:val="multilevel"/>
    <w:tmpl w:val="D24646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CF47745"/>
    <w:multiLevelType w:val="hybridMultilevel"/>
    <w:tmpl w:val="3C7A8506"/>
    <w:lvl w:ilvl="0" w:tplc="E1F66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F90728"/>
    <w:multiLevelType w:val="hybridMultilevel"/>
    <w:tmpl w:val="EB70E3D6"/>
    <w:lvl w:ilvl="0" w:tplc="B3E83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C6070F"/>
    <w:multiLevelType w:val="hybridMultilevel"/>
    <w:tmpl w:val="02A4BE76"/>
    <w:lvl w:ilvl="0" w:tplc="4AFAEFF4">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CB3A7F"/>
    <w:multiLevelType w:val="hybridMultilevel"/>
    <w:tmpl w:val="9D646B28"/>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43C4AB1"/>
    <w:multiLevelType w:val="multilevel"/>
    <w:tmpl w:val="442A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C82B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C741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05E327E"/>
    <w:multiLevelType w:val="hybridMultilevel"/>
    <w:tmpl w:val="8ADA749E"/>
    <w:lvl w:ilvl="0" w:tplc="91980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1A557B"/>
    <w:multiLevelType w:val="hybridMultilevel"/>
    <w:tmpl w:val="1BE0CFF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63CD040C"/>
    <w:multiLevelType w:val="hybridMultilevel"/>
    <w:tmpl w:val="DEA6193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3" w15:restartNumberingAfterBreak="0">
    <w:nsid w:val="68304B92"/>
    <w:multiLevelType w:val="hybridMultilevel"/>
    <w:tmpl w:val="44C490C4"/>
    <w:lvl w:ilvl="0" w:tplc="13AABA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CFA0C0B"/>
    <w:multiLevelType w:val="hybridMultilevel"/>
    <w:tmpl w:val="7AB01ABC"/>
    <w:lvl w:ilvl="0" w:tplc="13AABA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FC2365F"/>
    <w:multiLevelType w:val="hybridMultilevel"/>
    <w:tmpl w:val="A476CBC8"/>
    <w:lvl w:ilvl="0" w:tplc="4536B4F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A45C44"/>
    <w:multiLevelType w:val="multilevel"/>
    <w:tmpl w:val="DAA0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487B18"/>
    <w:multiLevelType w:val="hybridMultilevel"/>
    <w:tmpl w:val="89A26E1E"/>
    <w:lvl w:ilvl="0" w:tplc="6E622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C30174"/>
    <w:multiLevelType w:val="multilevel"/>
    <w:tmpl w:val="D918EA1C"/>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425"/>
      </w:pPr>
      <w:rPr>
        <w:rFonts w:hint="eastAsia"/>
      </w:rPr>
    </w:lvl>
    <w:lvl w:ilvl="2">
      <w:start w:val="1"/>
      <w:numFmt w:val="decimal"/>
      <w:suff w:val="space"/>
      <w:lvlText w:val="%1.%2.%3"/>
      <w:lvlJc w:val="left"/>
      <w:pPr>
        <w:ind w:left="709" w:hanging="425"/>
      </w:pPr>
      <w:rPr>
        <w:rFonts w:hint="eastAsia"/>
      </w:rPr>
    </w:lvl>
    <w:lvl w:ilvl="3">
      <w:start w:val="1"/>
      <w:numFmt w:val="decimal"/>
      <w:suff w:val="space"/>
      <w:lvlText w:val="%1.%2.%3.%4"/>
      <w:lvlJc w:val="left"/>
      <w:pPr>
        <w:ind w:left="851" w:hanging="425"/>
      </w:pPr>
      <w:rPr>
        <w:rFonts w:hint="eastAsia"/>
      </w:rPr>
    </w:lvl>
    <w:lvl w:ilvl="4">
      <w:start w:val="1"/>
      <w:numFmt w:val="decimal"/>
      <w:lvlText w:val="%1.%2.%3.%4.%5"/>
      <w:lvlJc w:val="left"/>
      <w:pPr>
        <w:ind w:left="993" w:hanging="425"/>
      </w:pPr>
      <w:rPr>
        <w:rFonts w:hint="eastAsia"/>
      </w:rPr>
    </w:lvl>
    <w:lvl w:ilvl="5">
      <w:start w:val="1"/>
      <w:numFmt w:val="decimal"/>
      <w:lvlText w:val="%1.%2.%3.%4.%5.%6"/>
      <w:lvlJc w:val="left"/>
      <w:pPr>
        <w:ind w:left="1135" w:hanging="425"/>
      </w:pPr>
      <w:rPr>
        <w:rFonts w:hint="eastAsia"/>
      </w:rPr>
    </w:lvl>
    <w:lvl w:ilvl="6">
      <w:start w:val="1"/>
      <w:numFmt w:val="decimal"/>
      <w:lvlText w:val="%1.%2.%3.%4.%5.%6.%7"/>
      <w:lvlJc w:val="left"/>
      <w:pPr>
        <w:ind w:left="1277" w:hanging="425"/>
      </w:pPr>
      <w:rPr>
        <w:rFonts w:hint="eastAsia"/>
      </w:rPr>
    </w:lvl>
    <w:lvl w:ilvl="7">
      <w:start w:val="1"/>
      <w:numFmt w:val="decimal"/>
      <w:lvlText w:val="%1.%2.%3.%4.%5.%6.%7.%8"/>
      <w:lvlJc w:val="left"/>
      <w:pPr>
        <w:ind w:left="1419" w:hanging="425"/>
      </w:pPr>
      <w:rPr>
        <w:rFonts w:hint="eastAsia"/>
      </w:rPr>
    </w:lvl>
    <w:lvl w:ilvl="8">
      <w:start w:val="1"/>
      <w:numFmt w:val="decimal"/>
      <w:lvlText w:val="%1.%2.%3.%4.%5.%6.%7.%8.%9"/>
      <w:lvlJc w:val="left"/>
      <w:pPr>
        <w:ind w:left="1561" w:hanging="425"/>
      </w:pPr>
      <w:rPr>
        <w:rFonts w:hint="eastAsia"/>
      </w:rPr>
    </w:lvl>
  </w:abstractNum>
  <w:num w:numId="1">
    <w:abstractNumId w:val="4"/>
  </w:num>
  <w:num w:numId="2">
    <w:abstractNumId w:val="10"/>
  </w:num>
  <w:num w:numId="3">
    <w:abstractNumId w:val="18"/>
  </w:num>
  <w:num w:numId="4">
    <w:abstractNumId w:val="17"/>
  </w:num>
  <w:num w:numId="5">
    <w:abstractNumId w:val="22"/>
  </w:num>
  <w:num w:numId="6">
    <w:abstractNumId w:val="32"/>
  </w:num>
  <w:num w:numId="7">
    <w:abstractNumId w:val="31"/>
  </w:num>
  <w:num w:numId="8">
    <w:abstractNumId w:val="26"/>
  </w:num>
  <w:num w:numId="9">
    <w:abstractNumId w:val="16"/>
  </w:num>
  <w:num w:numId="10">
    <w:abstractNumId w:val="6"/>
  </w:num>
  <w:num w:numId="11">
    <w:abstractNumId w:val="21"/>
  </w:num>
  <w:num w:numId="12">
    <w:abstractNumId w:val="1"/>
  </w:num>
  <w:num w:numId="13">
    <w:abstractNumId w:val="0"/>
  </w:num>
  <w:num w:numId="14">
    <w:abstractNumId w:val="27"/>
  </w:num>
  <w:num w:numId="15">
    <w:abstractNumId w:val="3"/>
  </w:num>
  <w:num w:numId="16">
    <w:abstractNumId w:val="36"/>
  </w:num>
  <w:num w:numId="17">
    <w:abstractNumId w:val="2"/>
  </w:num>
  <w:num w:numId="18">
    <w:abstractNumId w:val="28"/>
  </w:num>
  <w:num w:numId="19">
    <w:abstractNumId w:val="7"/>
  </w:num>
  <w:num w:numId="20">
    <w:abstractNumId w:val="38"/>
  </w:num>
  <w:num w:numId="21">
    <w:abstractNumId w:val="29"/>
  </w:num>
  <w:num w:numId="22">
    <w:abstractNumId w:val="9"/>
  </w:num>
  <w:num w:numId="23">
    <w:abstractNumId w:val="24"/>
  </w:num>
  <w:num w:numId="24">
    <w:abstractNumId w:val="15"/>
  </w:num>
  <w:num w:numId="25">
    <w:abstractNumId w:val="23"/>
  </w:num>
  <w:num w:numId="26">
    <w:abstractNumId w:val="37"/>
  </w:num>
  <w:num w:numId="27">
    <w:abstractNumId w:val="13"/>
  </w:num>
  <w:num w:numId="28">
    <w:abstractNumId w:val="20"/>
  </w:num>
  <w:num w:numId="29">
    <w:abstractNumId w:val="30"/>
  </w:num>
  <w:num w:numId="30">
    <w:abstractNumId w:val="34"/>
  </w:num>
  <w:num w:numId="31">
    <w:abstractNumId w:val="33"/>
  </w:num>
  <w:num w:numId="32">
    <w:abstractNumId w:val="19"/>
  </w:num>
  <w:num w:numId="33">
    <w:abstractNumId w:val="11"/>
  </w:num>
  <w:num w:numId="34">
    <w:abstractNumId w:val="12"/>
  </w:num>
  <w:num w:numId="35">
    <w:abstractNumId w:val="8"/>
  </w:num>
  <w:num w:numId="36">
    <w:abstractNumId w:val="35"/>
  </w:num>
  <w:num w:numId="37">
    <w:abstractNumId w:val="25"/>
  </w:num>
  <w:num w:numId="38">
    <w:abstractNumId w:val="1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05"/>
    <w:rsid w:val="00000377"/>
    <w:rsid w:val="00001429"/>
    <w:rsid w:val="0000342C"/>
    <w:rsid w:val="0000571D"/>
    <w:rsid w:val="000070DF"/>
    <w:rsid w:val="00010BD4"/>
    <w:rsid w:val="00012AC2"/>
    <w:rsid w:val="00014CD1"/>
    <w:rsid w:val="0001683B"/>
    <w:rsid w:val="000168CE"/>
    <w:rsid w:val="00021790"/>
    <w:rsid w:val="000316E3"/>
    <w:rsid w:val="00032449"/>
    <w:rsid w:val="00033BEB"/>
    <w:rsid w:val="00035806"/>
    <w:rsid w:val="0003604E"/>
    <w:rsid w:val="00036389"/>
    <w:rsid w:val="00037514"/>
    <w:rsid w:val="00037D48"/>
    <w:rsid w:val="00040937"/>
    <w:rsid w:val="00041643"/>
    <w:rsid w:val="00041D0F"/>
    <w:rsid w:val="00042AD0"/>
    <w:rsid w:val="00046D93"/>
    <w:rsid w:val="00050411"/>
    <w:rsid w:val="000517DF"/>
    <w:rsid w:val="00052163"/>
    <w:rsid w:val="00053259"/>
    <w:rsid w:val="00053D98"/>
    <w:rsid w:val="00053DE6"/>
    <w:rsid w:val="00056862"/>
    <w:rsid w:val="00061BA2"/>
    <w:rsid w:val="0006226F"/>
    <w:rsid w:val="00062561"/>
    <w:rsid w:val="00063405"/>
    <w:rsid w:val="00067AC4"/>
    <w:rsid w:val="00070764"/>
    <w:rsid w:val="00070EDA"/>
    <w:rsid w:val="00075757"/>
    <w:rsid w:val="00075AFC"/>
    <w:rsid w:val="00076A34"/>
    <w:rsid w:val="00077C2B"/>
    <w:rsid w:val="00080784"/>
    <w:rsid w:val="000825A0"/>
    <w:rsid w:val="00090FBB"/>
    <w:rsid w:val="000928B6"/>
    <w:rsid w:val="0009480E"/>
    <w:rsid w:val="00095282"/>
    <w:rsid w:val="000A06D6"/>
    <w:rsid w:val="000A1E50"/>
    <w:rsid w:val="000A2A21"/>
    <w:rsid w:val="000A3E38"/>
    <w:rsid w:val="000A46CE"/>
    <w:rsid w:val="000B0672"/>
    <w:rsid w:val="000B10D4"/>
    <w:rsid w:val="000B2BF6"/>
    <w:rsid w:val="000B473F"/>
    <w:rsid w:val="000B4C86"/>
    <w:rsid w:val="000B6258"/>
    <w:rsid w:val="000C2A4B"/>
    <w:rsid w:val="000C4193"/>
    <w:rsid w:val="000C6C5A"/>
    <w:rsid w:val="000D05C6"/>
    <w:rsid w:val="000D1213"/>
    <w:rsid w:val="000D564E"/>
    <w:rsid w:val="000E0690"/>
    <w:rsid w:val="000E1AC9"/>
    <w:rsid w:val="000E282E"/>
    <w:rsid w:val="000E4E42"/>
    <w:rsid w:val="000E6633"/>
    <w:rsid w:val="000F0198"/>
    <w:rsid w:val="000F0BF3"/>
    <w:rsid w:val="000F24E7"/>
    <w:rsid w:val="000F26FE"/>
    <w:rsid w:val="000F3D8E"/>
    <w:rsid w:val="000F61DE"/>
    <w:rsid w:val="000F624B"/>
    <w:rsid w:val="000F6B35"/>
    <w:rsid w:val="00100027"/>
    <w:rsid w:val="00101FF2"/>
    <w:rsid w:val="00102A63"/>
    <w:rsid w:val="00104F5C"/>
    <w:rsid w:val="00105725"/>
    <w:rsid w:val="0011170E"/>
    <w:rsid w:val="001128E7"/>
    <w:rsid w:val="001149DA"/>
    <w:rsid w:val="0011696D"/>
    <w:rsid w:val="00117F71"/>
    <w:rsid w:val="001202ED"/>
    <w:rsid w:val="001213C3"/>
    <w:rsid w:val="0012251F"/>
    <w:rsid w:val="0012395D"/>
    <w:rsid w:val="001239FB"/>
    <w:rsid w:val="001249F8"/>
    <w:rsid w:val="001250F5"/>
    <w:rsid w:val="00126A58"/>
    <w:rsid w:val="00127BE0"/>
    <w:rsid w:val="001339EB"/>
    <w:rsid w:val="00133A56"/>
    <w:rsid w:val="00133D4A"/>
    <w:rsid w:val="001353EF"/>
    <w:rsid w:val="001358FA"/>
    <w:rsid w:val="001364D3"/>
    <w:rsid w:val="00140585"/>
    <w:rsid w:val="00140BD0"/>
    <w:rsid w:val="0014230F"/>
    <w:rsid w:val="001433D0"/>
    <w:rsid w:val="00143CE4"/>
    <w:rsid w:val="00144306"/>
    <w:rsid w:val="00144A1D"/>
    <w:rsid w:val="00150017"/>
    <w:rsid w:val="00150E5F"/>
    <w:rsid w:val="00151B35"/>
    <w:rsid w:val="001526E3"/>
    <w:rsid w:val="001561D7"/>
    <w:rsid w:val="001644F4"/>
    <w:rsid w:val="00165961"/>
    <w:rsid w:val="00167DD6"/>
    <w:rsid w:val="001729B8"/>
    <w:rsid w:val="00174B36"/>
    <w:rsid w:val="0017526F"/>
    <w:rsid w:val="00176DEC"/>
    <w:rsid w:val="001777AB"/>
    <w:rsid w:val="00177CAB"/>
    <w:rsid w:val="00181BF1"/>
    <w:rsid w:val="00183A92"/>
    <w:rsid w:val="00183B6A"/>
    <w:rsid w:val="00184041"/>
    <w:rsid w:val="0018438F"/>
    <w:rsid w:val="00191378"/>
    <w:rsid w:val="00191BAC"/>
    <w:rsid w:val="001921F2"/>
    <w:rsid w:val="00194EE4"/>
    <w:rsid w:val="00197633"/>
    <w:rsid w:val="00197647"/>
    <w:rsid w:val="001A08F9"/>
    <w:rsid w:val="001A09D2"/>
    <w:rsid w:val="001A1392"/>
    <w:rsid w:val="001A18FE"/>
    <w:rsid w:val="001A25DA"/>
    <w:rsid w:val="001A359B"/>
    <w:rsid w:val="001A6E5F"/>
    <w:rsid w:val="001A768E"/>
    <w:rsid w:val="001B14C0"/>
    <w:rsid w:val="001B3564"/>
    <w:rsid w:val="001B41BA"/>
    <w:rsid w:val="001B4408"/>
    <w:rsid w:val="001B635F"/>
    <w:rsid w:val="001C0615"/>
    <w:rsid w:val="001C116A"/>
    <w:rsid w:val="001C3B06"/>
    <w:rsid w:val="001C4088"/>
    <w:rsid w:val="001C4716"/>
    <w:rsid w:val="001C4F34"/>
    <w:rsid w:val="001C519B"/>
    <w:rsid w:val="001C6940"/>
    <w:rsid w:val="001C70CC"/>
    <w:rsid w:val="001C745A"/>
    <w:rsid w:val="001D315F"/>
    <w:rsid w:val="001D3D80"/>
    <w:rsid w:val="001D5091"/>
    <w:rsid w:val="001E1A37"/>
    <w:rsid w:val="001E1F52"/>
    <w:rsid w:val="001E29D6"/>
    <w:rsid w:val="001E49D9"/>
    <w:rsid w:val="001E4A8D"/>
    <w:rsid w:val="001E6C2A"/>
    <w:rsid w:val="001E732B"/>
    <w:rsid w:val="001F3DB6"/>
    <w:rsid w:val="001F5202"/>
    <w:rsid w:val="001F5AB9"/>
    <w:rsid w:val="001F6288"/>
    <w:rsid w:val="0020062F"/>
    <w:rsid w:val="00201F78"/>
    <w:rsid w:val="0020340E"/>
    <w:rsid w:val="0020707B"/>
    <w:rsid w:val="00211AD6"/>
    <w:rsid w:val="002157BB"/>
    <w:rsid w:val="0021749E"/>
    <w:rsid w:val="00222523"/>
    <w:rsid w:val="0022349E"/>
    <w:rsid w:val="00223BB6"/>
    <w:rsid w:val="00223C8C"/>
    <w:rsid w:val="00227162"/>
    <w:rsid w:val="00235DB7"/>
    <w:rsid w:val="00235F32"/>
    <w:rsid w:val="00236CFB"/>
    <w:rsid w:val="00236D59"/>
    <w:rsid w:val="00236EC6"/>
    <w:rsid w:val="002372AB"/>
    <w:rsid w:val="00240B34"/>
    <w:rsid w:val="00243FA5"/>
    <w:rsid w:val="002445D6"/>
    <w:rsid w:val="00244F95"/>
    <w:rsid w:val="00251F22"/>
    <w:rsid w:val="002520C8"/>
    <w:rsid w:val="00252847"/>
    <w:rsid w:val="00252E4B"/>
    <w:rsid w:val="00253658"/>
    <w:rsid w:val="002544E9"/>
    <w:rsid w:val="00256341"/>
    <w:rsid w:val="00256AA6"/>
    <w:rsid w:val="00256C06"/>
    <w:rsid w:val="00264915"/>
    <w:rsid w:val="0027208A"/>
    <w:rsid w:val="0027334D"/>
    <w:rsid w:val="002772CF"/>
    <w:rsid w:val="002774C3"/>
    <w:rsid w:val="00277CCC"/>
    <w:rsid w:val="002816DB"/>
    <w:rsid w:val="00284494"/>
    <w:rsid w:val="00284B7C"/>
    <w:rsid w:val="00284F5A"/>
    <w:rsid w:val="0029220A"/>
    <w:rsid w:val="0029234C"/>
    <w:rsid w:val="002932D3"/>
    <w:rsid w:val="00294FC0"/>
    <w:rsid w:val="00295EA4"/>
    <w:rsid w:val="0029662B"/>
    <w:rsid w:val="002A04EE"/>
    <w:rsid w:val="002A282C"/>
    <w:rsid w:val="002A30CE"/>
    <w:rsid w:val="002A5030"/>
    <w:rsid w:val="002A6BAC"/>
    <w:rsid w:val="002A6CA8"/>
    <w:rsid w:val="002B001E"/>
    <w:rsid w:val="002B1198"/>
    <w:rsid w:val="002B2AD2"/>
    <w:rsid w:val="002B34E2"/>
    <w:rsid w:val="002B5368"/>
    <w:rsid w:val="002B5B82"/>
    <w:rsid w:val="002C364F"/>
    <w:rsid w:val="002C3D2F"/>
    <w:rsid w:val="002C411B"/>
    <w:rsid w:val="002C47F4"/>
    <w:rsid w:val="002C542C"/>
    <w:rsid w:val="002C6FE0"/>
    <w:rsid w:val="002C7AAE"/>
    <w:rsid w:val="002D055F"/>
    <w:rsid w:val="002D3359"/>
    <w:rsid w:val="002D4727"/>
    <w:rsid w:val="002D5A02"/>
    <w:rsid w:val="002D62D4"/>
    <w:rsid w:val="002D63FB"/>
    <w:rsid w:val="002E1DD6"/>
    <w:rsid w:val="002E4167"/>
    <w:rsid w:val="002E7340"/>
    <w:rsid w:val="002F078E"/>
    <w:rsid w:val="002F17A6"/>
    <w:rsid w:val="002F221B"/>
    <w:rsid w:val="002F2C2B"/>
    <w:rsid w:val="002F4A25"/>
    <w:rsid w:val="002F61EF"/>
    <w:rsid w:val="002F7918"/>
    <w:rsid w:val="002F7984"/>
    <w:rsid w:val="00300F3D"/>
    <w:rsid w:val="00301E62"/>
    <w:rsid w:val="00302E67"/>
    <w:rsid w:val="003030CF"/>
    <w:rsid w:val="00305E19"/>
    <w:rsid w:val="0030709C"/>
    <w:rsid w:val="00315253"/>
    <w:rsid w:val="0032127F"/>
    <w:rsid w:val="00321503"/>
    <w:rsid w:val="00325A7F"/>
    <w:rsid w:val="003279FF"/>
    <w:rsid w:val="00330006"/>
    <w:rsid w:val="00330588"/>
    <w:rsid w:val="00331B80"/>
    <w:rsid w:val="00332DE3"/>
    <w:rsid w:val="003374DC"/>
    <w:rsid w:val="0034129A"/>
    <w:rsid w:val="00342078"/>
    <w:rsid w:val="0034376B"/>
    <w:rsid w:val="00344449"/>
    <w:rsid w:val="003447C5"/>
    <w:rsid w:val="00344DD8"/>
    <w:rsid w:val="003462D5"/>
    <w:rsid w:val="0034689F"/>
    <w:rsid w:val="00347CCC"/>
    <w:rsid w:val="003546C7"/>
    <w:rsid w:val="00360B83"/>
    <w:rsid w:val="0036131C"/>
    <w:rsid w:val="0036218D"/>
    <w:rsid w:val="00362DFF"/>
    <w:rsid w:val="00363C67"/>
    <w:rsid w:val="00365A61"/>
    <w:rsid w:val="00366F2F"/>
    <w:rsid w:val="00371EF2"/>
    <w:rsid w:val="00372381"/>
    <w:rsid w:val="00372B6C"/>
    <w:rsid w:val="00377534"/>
    <w:rsid w:val="00382F26"/>
    <w:rsid w:val="00383956"/>
    <w:rsid w:val="00386448"/>
    <w:rsid w:val="00386CB8"/>
    <w:rsid w:val="00392068"/>
    <w:rsid w:val="00392986"/>
    <w:rsid w:val="00395545"/>
    <w:rsid w:val="00396FC0"/>
    <w:rsid w:val="00397992"/>
    <w:rsid w:val="003B2C16"/>
    <w:rsid w:val="003B3838"/>
    <w:rsid w:val="003B64A0"/>
    <w:rsid w:val="003B6AE0"/>
    <w:rsid w:val="003B7DEF"/>
    <w:rsid w:val="003C4841"/>
    <w:rsid w:val="003C4FF2"/>
    <w:rsid w:val="003C51FC"/>
    <w:rsid w:val="003D2C42"/>
    <w:rsid w:val="003D5181"/>
    <w:rsid w:val="003E42C5"/>
    <w:rsid w:val="003E45C3"/>
    <w:rsid w:val="003E4A46"/>
    <w:rsid w:val="003E5871"/>
    <w:rsid w:val="003E773B"/>
    <w:rsid w:val="003F0ABC"/>
    <w:rsid w:val="003F206B"/>
    <w:rsid w:val="00400B30"/>
    <w:rsid w:val="004045F2"/>
    <w:rsid w:val="0040598A"/>
    <w:rsid w:val="00411C5F"/>
    <w:rsid w:val="0041406F"/>
    <w:rsid w:val="004213B7"/>
    <w:rsid w:val="00425461"/>
    <w:rsid w:val="004312C9"/>
    <w:rsid w:val="00436829"/>
    <w:rsid w:val="0043772B"/>
    <w:rsid w:val="00442D08"/>
    <w:rsid w:val="00442ECE"/>
    <w:rsid w:val="00446EC1"/>
    <w:rsid w:val="00447F07"/>
    <w:rsid w:val="0045020E"/>
    <w:rsid w:val="004513DD"/>
    <w:rsid w:val="00452C52"/>
    <w:rsid w:val="00453483"/>
    <w:rsid w:val="004536DF"/>
    <w:rsid w:val="00454CD0"/>
    <w:rsid w:val="0046046D"/>
    <w:rsid w:val="00463A63"/>
    <w:rsid w:val="004647C6"/>
    <w:rsid w:val="004726BF"/>
    <w:rsid w:val="00473E6E"/>
    <w:rsid w:val="00474814"/>
    <w:rsid w:val="00475ACF"/>
    <w:rsid w:val="00475F86"/>
    <w:rsid w:val="00476421"/>
    <w:rsid w:val="004771C0"/>
    <w:rsid w:val="00477247"/>
    <w:rsid w:val="00481418"/>
    <w:rsid w:val="004815EC"/>
    <w:rsid w:val="0048372C"/>
    <w:rsid w:val="00484BCC"/>
    <w:rsid w:val="004851EE"/>
    <w:rsid w:val="004903B9"/>
    <w:rsid w:val="004926C8"/>
    <w:rsid w:val="00496B50"/>
    <w:rsid w:val="004A00A5"/>
    <w:rsid w:val="004A0B78"/>
    <w:rsid w:val="004A184C"/>
    <w:rsid w:val="004A37C7"/>
    <w:rsid w:val="004A7713"/>
    <w:rsid w:val="004B0D26"/>
    <w:rsid w:val="004B1006"/>
    <w:rsid w:val="004B14CA"/>
    <w:rsid w:val="004B2397"/>
    <w:rsid w:val="004B330A"/>
    <w:rsid w:val="004B3454"/>
    <w:rsid w:val="004B3A16"/>
    <w:rsid w:val="004B48BA"/>
    <w:rsid w:val="004B6618"/>
    <w:rsid w:val="004B6CBD"/>
    <w:rsid w:val="004C0CC4"/>
    <w:rsid w:val="004C11B0"/>
    <w:rsid w:val="004C216F"/>
    <w:rsid w:val="004C4618"/>
    <w:rsid w:val="004C6BBD"/>
    <w:rsid w:val="004C73D2"/>
    <w:rsid w:val="004C7EED"/>
    <w:rsid w:val="004D0739"/>
    <w:rsid w:val="004D169D"/>
    <w:rsid w:val="004D191E"/>
    <w:rsid w:val="004D6858"/>
    <w:rsid w:val="004E003C"/>
    <w:rsid w:val="004E2BAF"/>
    <w:rsid w:val="004E308B"/>
    <w:rsid w:val="004E5A47"/>
    <w:rsid w:val="004E5C55"/>
    <w:rsid w:val="004E631B"/>
    <w:rsid w:val="004F01C1"/>
    <w:rsid w:val="004F33D6"/>
    <w:rsid w:val="004F450E"/>
    <w:rsid w:val="004F62B6"/>
    <w:rsid w:val="004F6884"/>
    <w:rsid w:val="004F720D"/>
    <w:rsid w:val="00506197"/>
    <w:rsid w:val="0051048C"/>
    <w:rsid w:val="00511012"/>
    <w:rsid w:val="00514911"/>
    <w:rsid w:val="00514DCE"/>
    <w:rsid w:val="0051508F"/>
    <w:rsid w:val="0051514F"/>
    <w:rsid w:val="0051535C"/>
    <w:rsid w:val="0051544D"/>
    <w:rsid w:val="00524198"/>
    <w:rsid w:val="00524C0B"/>
    <w:rsid w:val="00527FAF"/>
    <w:rsid w:val="005317D7"/>
    <w:rsid w:val="005322AD"/>
    <w:rsid w:val="00532B8D"/>
    <w:rsid w:val="00533F66"/>
    <w:rsid w:val="0053493F"/>
    <w:rsid w:val="005355C6"/>
    <w:rsid w:val="005362B7"/>
    <w:rsid w:val="0053664D"/>
    <w:rsid w:val="00536E76"/>
    <w:rsid w:val="00537A5A"/>
    <w:rsid w:val="00540159"/>
    <w:rsid w:val="005403A0"/>
    <w:rsid w:val="0054085D"/>
    <w:rsid w:val="00541CAB"/>
    <w:rsid w:val="005429D4"/>
    <w:rsid w:val="00544242"/>
    <w:rsid w:val="00547246"/>
    <w:rsid w:val="00547CDE"/>
    <w:rsid w:val="00550496"/>
    <w:rsid w:val="005514B8"/>
    <w:rsid w:val="005527EA"/>
    <w:rsid w:val="00553065"/>
    <w:rsid w:val="00553CA1"/>
    <w:rsid w:val="005549A7"/>
    <w:rsid w:val="00563408"/>
    <w:rsid w:val="00563775"/>
    <w:rsid w:val="00563AD0"/>
    <w:rsid w:val="005645AE"/>
    <w:rsid w:val="005673A1"/>
    <w:rsid w:val="00567D31"/>
    <w:rsid w:val="0057199C"/>
    <w:rsid w:val="00571C08"/>
    <w:rsid w:val="0057211F"/>
    <w:rsid w:val="005754C9"/>
    <w:rsid w:val="00576A3C"/>
    <w:rsid w:val="00577EA0"/>
    <w:rsid w:val="00580C76"/>
    <w:rsid w:val="005817EE"/>
    <w:rsid w:val="005834B4"/>
    <w:rsid w:val="005868CB"/>
    <w:rsid w:val="0058788E"/>
    <w:rsid w:val="0059017D"/>
    <w:rsid w:val="00591EBA"/>
    <w:rsid w:val="005934ED"/>
    <w:rsid w:val="00594148"/>
    <w:rsid w:val="005945E8"/>
    <w:rsid w:val="0059518C"/>
    <w:rsid w:val="00596CB6"/>
    <w:rsid w:val="005A1405"/>
    <w:rsid w:val="005A1970"/>
    <w:rsid w:val="005A6BEC"/>
    <w:rsid w:val="005A7298"/>
    <w:rsid w:val="005B03AF"/>
    <w:rsid w:val="005B4C01"/>
    <w:rsid w:val="005B658B"/>
    <w:rsid w:val="005B747B"/>
    <w:rsid w:val="005C2348"/>
    <w:rsid w:val="005C32DA"/>
    <w:rsid w:val="005C3E15"/>
    <w:rsid w:val="005C403D"/>
    <w:rsid w:val="005C7121"/>
    <w:rsid w:val="005D0938"/>
    <w:rsid w:val="005D10B0"/>
    <w:rsid w:val="005D1D2C"/>
    <w:rsid w:val="005D1E7C"/>
    <w:rsid w:val="005D2F2C"/>
    <w:rsid w:val="005D4098"/>
    <w:rsid w:val="005D5679"/>
    <w:rsid w:val="005D67CD"/>
    <w:rsid w:val="005D72D3"/>
    <w:rsid w:val="005D783A"/>
    <w:rsid w:val="005D7A27"/>
    <w:rsid w:val="005E01D0"/>
    <w:rsid w:val="005E1843"/>
    <w:rsid w:val="005E31EE"/>
    <w:rsid w:val="005E4B9D"/>
    <w:rsid w:val="005E5074"/>
    <w:rsid w:val="005E69B3"/>
    <w:rsid w:val="005F0A0D"/>
    <w:rsid w:val="005F265F"/>
    <w:rsid w:val="0060137A"/>
    <w:rsid w:val="00602494"/>
    <w:rsid w:val="00602C9C"/>
    <w:rsid w:val="00605E00"/>
    <w:rsid w:val="006078E4"/>
    <w:rsid w:val="00607AE6"/>
    <w:rsid w:val="006139EA"/>
    <w:rsid w:val="00614291"/>
    <w:rsid w:val="0061648A"/>
    <w:rsid w:val="00617481"/>
    <w:rsid w:val="00617988"/>
    <w:rsid w:val="00621177"/>
    <w:rsid w:val="00622050"/>
    <w:rsid w:val="00622178"/>
    <w:rsid w:val="00625047"/>
    <w:rsid w:val="00626666"/>
    <w:rsid w:val="006278FC"/>
    <w:rsid w:val="00630D8F"/>
    <w:rsid w:val="00631E2F"/>
    <w:rsid w:val="0063397D"/>
    <w:rsid w:val="00641C8C"/>
    <w:rsid w:val="00642092"/>
    <w:rsid w:val="00643F70"/>
    <w:rsid w:val="0064546A"/>
    <w:rsid w:val="00645A2A"/>
    <w:rsid w:val="00651D47"/>
    <w:rsid w:val="006524DC"/>
    <w:rsid w:val="0065618D"/>
    <w:rsid w:val="00657B45"/>
    <w:rsid w:val="00661836"/>
    <w:rsid w:val="006620B6"/>
    <w:rsid w:val="00662689"/>
    <w:rsid w:val="00663D7A"/>
    <w:rsid w:val="006646AE"/>
    <w:rsid w:val="006729EA"/>
    <w:rsid w:val="00675284"/>
    <w:rsid w:val="00675FBD"/>
    <w:rsid w:val="00676630"/>
    <w:rsid w:val="0068010A"/>
    <w:rsid w:val="00686524"/>
    <w:rsid w:val="00686565"/>
    <w:rsid w:val="00687FA6"/>
    <w:rsid w:val="00691061"/>
    <w:rsid w:val="00693585"/>
    <w:rsid w:val="006936AA"/>
    <w:rsid w:val="0069417A"/>
    <w:rsid w:val="006966F5"/>
    <w:rsid w:val="006A1EE0"/>
    <w:rsid w:val="006A2350"/>
    <w:rsid w:val="006A3F94"/>
    <w:rsid w:val="006A7C71"/>
    <w:rsid w:val="006B0B68"/>
    <w:rsid w:val="006B0BA4"/>
    <w:rsid w:val="006B14BE"/>
    <w:rsid w:val="006B1D47"/>
    <w:rsid w:val="006B27CF"/>
    <w:rsid w:val="006B2F4F"/>
    <w:rsid w:val="006B5619"/>
    <w:rsid w:val="006B5C43"/>
    <w:rsid w:val="006C31AE"/>
    <w:rsid w:val="006C5A74"/>
    <w:rsid w:val="006C6DCE"/>
    <w:rsid w:val="006C7858"/>
    <w:rsid w:val="006D229D"/>
    <w:rsid w:val="006D30CB"/>
    <w:rsid w:val="006D7B8D"/>
    <w:rsid w:val="006D7C64"/>
    <w:rsid w:val="006E6F08"/>
    <w:rsid w:val="006F0BC6"/>
    <w:rsid w:val="006F10A4"/>
    <w:rsid w:val="006F2D30"/>
    <w:rsid w:val="006F3F84"/>
    <w:rsid w:val="006F465D"/>
    <w:rsid w:val="006F4E56"/>
    <w:rsid w:val="006F5CDE"/>
    <w:rsid w:val="00700A92"/>
    <w:rsid w:val="0070115D"/>
    <w:rsid w:val="0070219D"/>
    <w:rsid w:val="00703712"/>
    <w:rsid w:val="0070386E"/>
    <w:rsid w:val="007051B6"/>
    <w:rsid w:val="00705341"/>
    <w:rsid w:val="00705352"/>
    <w:rsid w:val="007069E1"/>
    <w:rsid w:val="00706B95"/>
    <w:rsid w:val="00707F1B"/>
    <w:rsid w:val="00711FA6"/>
    <w:rsid w:val="00713D2D"/>
    <w:rsid w:val="0071496F"/>
    <w:rsid w:val="00714FB0"/>
    <w:rsid w:val="00721F05"/>
    <w:rsid w:val="00725130"/>
    <w:rsid w:val="00727AD7"/>
    <w:rsid w:val="007302D7"/>
    <w:rsid w:val="00731EE7"/>
    <w:rsid w:val="00732571"/>
    <w:rsid w:val="007335DD"/>
    <w:rsid w:val="00734302"/>
    <w:rsid w:val="00735238"/>
    <w:rsid w:val="00737F94"/>
    <w:rsid w:val="007425D5"/>
    <w:rsid w:val="00742C23"/>
    <w:rsid w:val="007478BC"/>
    <w:rsid w:val="00747A08"/>
    <w:rsid w:val="007518B5"/>
    <w:rsid w:val="007519FF"/>
    <w:rsid w:val="00753CE7"/>
    <w:rsid w:val="00757948"/>
    <w:rsid w:val="00762872"/>
    <w:rsid w:val="0076311B"/>
    <w:rsid w:val="00764437"/>
    <w:rsid w:val="00776F3C"/>
    <w:rsid w:val="00780C12"/>
    <w:rsid w:val="007824AD"/>
    <w:rsid w:val="00782707"/>
    <w:rsid w:val="00783293"/>
    <w:rsid w:val="00785110"/>
    <w:rsid w:val="007859A5"/>
    <w:rsid w:val="007869F8"/>
    <w:rsid w:val="00787B60"/>
    <w:rsid w:val="00791139"/>
    <w:rsid w:val="00791CF9"/>
    <w:rsid w:val="00794858"/>
    <w:rsid w:val="00796400"/>
    <w:rsid w:val="007965C5"/>
    <w:rsid w:val="00796D51"/>
    <w:rsid w:val="00797250"/>
    <w:rsid w:val="007A1270"/>
    <w:rsid w:val="007A3024"/>
    <w:rsid w:val="007A637B"/>
    <w:rsid w:val="007A66CB"/>
    <w:rsid w:val="007A73A3"/>
    <w:rsid w:val="007B1D84"/>
    <w:rsid w:val="007B342A"/>
    <w:rsid w:val="007B5039"/>
    <w:rsid w:val="007B6D6C"/>
    <w:rsid w:val="007B741D"/>
    <w:rsid w:val="007C008F"/>
    <w:rsid w:val="007C1C37"/>
    <w:rsid w:val="007C2F27"/>
    <w:rsid w:val="007C3952"/>
    <w:rsid w:val="007C71E5"/>
    <w:rsid w:val="007C72BD"/>
    <w:rsid w:val="007D0AB5"/>
    <w:rsid w:val="007D0BEA"/>
    <w:rsid w:val="007D5053"/>
    <w:rsid w:val="007D52AB"/>
    <w:rsid w:val="007D52B2"/>
    <w:rsid w:val="007D69F6"/>
    <w:rsid w:val="007E0B37"/>
    <w:rsid w:val="007E0FBC"/>
    <w:rsid w:val="007E1D45"/>
    <w:rsid w:val="007E3026"/>
    <w:rsid w:val="007E328E"/>
    <w:rsid w:val="007E39FC"/>
    <w:rsid w:val="007E6EC2"/>
    <w:rsid w:val="007F24C8"/>
    <w:rsid w:val="007F2E6A"/>
    <w:rsid w:val="007F79A3"/>
    <w:rsid w:val="007F79F5"/>
    <w:rsid w:val="00800291"/>
    <w:rsid w:val="0080124D"/>
    <w:rsid w:val="00801B30"/>
    <w:rsid w:val="00802A95"/>
    <w:rsid w:val="00804C10"/>
    <w:rsid w:val="00807641"/>
    <w:rsid w:val="008114FE"/>
    <w:rsid w:val="00813722"/>
    <w:rsid w:val="0081452B"/>
    <w:rsid w:val="008145A8"/>
    <w:rsid w:val="00815616"/>
    <w:rsid w:val="00816EB4"/>
    <w:rsid w:val="00817C1E"/>
    <w:rsid w:val="00820889"/>
    <w:rsid w:val="008226BA"/>
    <w:rsid w:val="0082442D"/>
    <w:rsid w:val="00827C50"/>
    <w:rsid w:val="00827F99"/>
    <w:rsid w:val="008309E7"/>
    <w:rsid w:val="00830F5A"/>
    <w:rsid w:val="00833E9F"/>
    <w:rsid w:val="00837D7E"/>
    <w:rsid w:val="00843502"/>
    <w:rsid w:val="008452B2"/>
    <w:rsid w:val="0084535A"/>
    <w:rsid w:val="008472F1"/>
    <w:rsid w:val="00851826"/>
    <w:rsid w:val="00853F3C"/>
    <w:rsid w:val="00855036"/>
    <w:rsid w:val="0085556C"/>
    <w:rsid w:val="00855F7C"/>
    <w:rsid w:val="0086334C"/>
    <w:rsid w:val="00873347"/>
    <w:rsid w:val="0087392D"/>
    <w:rsid w:val="00875A1C"/>
    <w:rsid w:val="00880EF3"/>
    <w:rsid w:val="00882E1A"/>
    <w:rsid w:val="00883379"/>
    <w:rsid w:val="00883863"/>
    <w:rsid w:val="00883EF5"/>
    <w:rsid w:val="00884582"/>
    <w:rsid w:val="0088678B"/>
    <w:rsid w:val="0088678E"/>
    <w:rsid w:val="00890FA0"/>
    <w:rsid w:val="0089269C"/>
    <w:rsid w:val="00892E46"/>
    <w:rsid w:val="00893102"/>
    <w:rsid w:val="0089718B"/>
    <w:rsid w:val="008A0589"/>
    <w:rsid w:val="008A2D2C"/>
    <w:rsid w:val="008A435A"/>
    <w:rsid w:val="008A4703"/>
    <w:rsid w:val="008A5B44"/>
    <w:rsid w:val="008A5BC8"/>
    <w:rsid w:val="008A5D5C"/>
    <w:rsid w:val="008B46FA"/>
    <w:rsid w:val="008B6CA7"/>
    <w:rsid w:val="008B7518"/>
    <w:rsid w:val="008B7BC3"/>
    <w:rsid w:val="008C26EF"/>
    <w:rsid w:val="008C64DF"/>
    <w:rsid w:val="008C66B7"/>
    <w:rsid w:val="008D12C5"/>
    <w:rsid w:val="008D23F7"/>
    <w:rsid w:val="008D4E37"/>
    <w:rsid w:val="008D5ADA"/>
    <w:rsid w:val="008D687D"/>
    <w:rsid w:val="008E68D7"/>
    <w:rsid w:val="008E69BE"/>
    <w:rsid w:val="008E77A8"/>
    <w:rsid w:val="008F19D1"/>
    <w:rsid w:val="008F4351"/>
    <w:rsid w:val="008F511D"/>
    <w:rsid w:val="008F6805"/>
    <w:rsid w:val="008F6F59"/>
    <w:rsid w:val="00901D0B"/>
    <w:rsid w:val="009030BA"/>
    <w:rsid w:val="00903450"/>
    <w:rsid w:val="00904361"/>
    <w:rsid w:val="00904944"/>
    <w:rsid w:val="00905930"/>
    <w:rsid w:val="009063F7"/>
    <w:rsid w:val="00907AC6"/>
    <w:rsid w:val="00910A92"/>
    <w:rsid w:val="00915246"/>
    <w:rsid w:val="00915FC9"/>
    <w:rsid w:val="00920E07"/>
    <w:rsid w:val="009238EB"/>
    <w:rsid w:val="00924A67"/>
    <w:rsid w:val="00924DFC"/>
    <w:rsid w:val="009269DB"/>
    <w:rsid w:val="00926D03"/>
    <w:rsid w:val="009306C0"/>
    <w:rsid w:val="00931423"/>
    <w:rsid w:val="00931D94"/>
    <w:rsid w:val="009320E9"/>
    <w:rsid w:val="009322F9"/>
    <w:rsid w:val="0093432E"/>
    <w:rsid w:val="00934EFC"/>
    <w:rsid w:val="00935D17"/>
    <w:rsid w:val="00936E5C"/>
    <w:rsid w:val="00937266"/>
    <w:rsid w:val="00943674"/>
    <w:rsid w:val="00945004"/>
    <w:rsid w:val="009450BD"/>
    <w:rsid w:val="009508F9"/>
    <w:rsid w:val="00950961"/>
    <w:rsid w:val="009511B4"/>
    <w:rsid w:val="00953B8A"/>
    <w:rsid w:val="00953C33"/>
    <w:rsid w:val="009562AA"/>
    <w:rsid w:val="009617FE"/>
    <w:rsid w:val="00961D35"/>
    <w:rsid w:val="0096529F"/>
    <w:rsid w:val="00965672"/>
    <w:rsid w:val="00965D4D"/>
    <w:rsid w:val="00970646"/>
    <w:rsid w:val="00970F2E"/>
    <w:rsid w:val="009714B8"/>
    <w:rsid w:val="00974FD0"/>
    <w:rsid w:val="009751F4"/>
    <w:rsid w:val="00976A3A"/>
    <w:rsid w:val="00976EE7"/>
    <w:rsid w:val="00980724"/>
    <w:rsid w:val="00981FF7"/>
    <w:rsid w:val="009826D4"/>
    <w:rsid w:val="0098492D"/>
    <w:rsid w:val="00984FA1"/>
    <w:rsid w:val="0098592D"/>
    <w:rsid w:val="009908BC"/>
    <w:rsid w:val="00993203"/>
    <w:rsid w:val="009936D5"/>
    <w:rsid w:val="00993B1A"/>
    <w:rsid w:val="009A2EFF"/>
    <w:rsid w:val="009A5B9D"/>
    <w:rsid w:val="009A5EC9"/>
    <w:rsid w:val="009A65B8"/>
    <w:rsid w:val="009B062E"/>
    <w:rsid w:val="009B63FE"/>
    <w:rsid w:val="009C1370"/>
    <w:rsid w:val="009C2C7F"/>
    <w:rsid w:val="009C3DE7"/>
    <w:rsid w:val="009C779B"/>
    <w:rsid w:val="009D010B"/>
    <w:rsid w:val="009D213E"/>
    <w:rsid w:val="009D2724"/>
    <w:rsid w:val="009D4513"/>
    <w:rsid w:val="009D585B"/>
    <w:rsid w:val="009D6E79"/>
    <w:rsid w:val="009D7149"/>
    <w:rsid w:val="009E06F4"/>
    <w:rsid w:val="009E4A51"/>
    <w:rsid w:val="009E502F"/>
    <w:rsid w:val="009E5BFF"/>
    <w:rsid w:val="009E6DA0"/>
    <w:rsid w:val="009F0E3F"/>
    <w:rsid w:val="009F0E80"/>
    <w:rsid w:val="009F226C"/>
    <w:rsid w:val="009F4941"/>
    <w:rsid w:val="009F6A00"/>
    <w:rsid w:val="009F6F9D"/>
    <w:rsid w:val="009F7E31"/>
    <w:rsid w:val="00A027AF"/>
    <w:rsid w:val="00A02DC0"/>
    <w:rsid w:val="00A0507A"/>
    <w:rsid w:val="00A05A95"/>
    <w:rsid w:val="00A07656"/>
    <w:rsid w:val="00A10948"/>
    <w:rsid w:val="00A14326"/>
    <w:rsid w:val="00A14E31"/>
    <w:rsid w:val="00A15D4D"/>
    <w:rsid w:val="00A1696E"/>
    <w:rsid w:val="00A2094A"/>
    <w:rsid w:val="00A20AD1"/>
    <w:rsid w:val="00A2130D"/>
    <w:rsid w:val="00A215AB"/>
    <w:rsid w:val="00A22023"/>
    <w:rsid w:val="00A221D0"/>
    <w:rsid w:val="00A25E8A"/>
    <w:rsid w:val="00A26894"/>
    <w:rsid w:val="00A32821"/>
    <w:rsid w:val="00A43DC9"/>
    <w:rsid w:val="00A43DF3"/>
    <w:rsid w:val="00A45476"/>
    <w:rsid w:val="00A45A08"/>
    <w:rsid w:val="00A45E36"/>
    <w:rsid w:val="00A461DD"/>
    <w:rsid w:val="00A477CD"/>
    <w:rsid w:val="00A479EB"/>
    <w:rsid w:val="00A47D43"/>
    <w:rsid w:val="00A538EC"/>
    <w:rsid w:val="00A54F65"/>
    <w:rsid w:val="00A6543B"/>
    <w:rsid w:val="00A6573E"/>
    <w:rsid w:val="00A67393"/>
    <w:rsid w:val="00A71826"/>
    <w:rsid w:val="00A74708"/>
    <w:rsid w:val="00A75688"/>
    <w:rsid w:val="00A75ACD"/>
    <w:rsid w:val="00A762CA"/>
    <w:rsid w:val="00A77D33"/>
    <w:rsid w:val="00A8018F"/>
    <w:rsid w:val="00A82E0F"/>
    <w:rsid w:val="00A85DA4"/>
    <w:rsid w:val="00A86783"/>
    <w:rsid w:val="00A868E5"/>
    <w:rsid w:val="00A86B5E"/>
    <w:rsid w:val="00A908A6"/>
    <w:rsid w:val="00A90ED4"/>
    <w:rsid w:val="00A930B7"/>
    <w:rsid w:val="00A94A9E"/>
    <w:rsid w:val="00A96481"/>
    <w:rsid w:val="00A966BA"/>
    <w:rsid w:val="00A96D91"/>
    <w:rsid w:val="00A971AD"/>
    <w:rsid w:val="00AA1EBD"/>
    <w:rsid w:val="00AA210F"/>
    <w:rsid w:val="00AA514C"/>
    <w:rsid w:val="00AA5F61"/>
    <w:rsid w:val="00AA745F"/>
    <w:rsid w:val="00AB3A54"/>
    <w:rsid w:val="00AB5415"/>
    <w:rsid w:val="00AB768A"/>
    <w:rsid w:val="00AC1EEB"/>
    <w:rsid w:val="00AC2781"/>
    <w:rsid w:val="00AC4B9D"/>
    <w:rsid w:val="00AC6469"/>
    <w:rsid w:val="00AD4A6A"/>
    <w:rsid w:val="00AD5592"/>
    <w:rsid w:val="00AD5E92"/>
    <w:rsid w:val="00AD611D"/>
    <w:rsid w:val="00AD69F1"/>
    <w:rsid w:val="00AD6FE4"/>
    <w:rsid w:val="00AD76C1"/>
    <w:rsid w:val="00AD7D7B"/>
    <w:rsid w:val="00AE1ECD"/>
    <w:rsid w:val="00AE30A6"/>
    <w:rsid w:val="00AE7A04"/>
    <w:rsid w:val="00AF2233"/>
    <w:rsid w:val="00AF50DA"/>
    <w:rsid w:val="00AF6FA1"/>
    <w:rsid w:val="00B02C3E"/>
    <w:rsid w:val="00B04ABA"/>
    <w:rsid w:val="00B06D5E"/>
    <w:rsid w:val="00B076C2"/>
    <w:rsid w:val="00B106CA"/>
    <w:rsid w:val="00B10EC0"/>
    <w:rsid w:val="00B12519"/>
    <w:rsid w:val="00B128B0"/>
    <w:rsid w:val="00B128FD"/>
    <w:rsid w:val="00B15E4D"/>
    <w:rsid w:val="00B16620"/>
    <w:rsid w:val="00B2008F"/>
    <w:rsid w:val="00B20E72"/>
    <w:rsid w:val="00B21354"/>
    <w:rsid w:val="00B2594F"/>
    <w:rsid w:val="00B3086D"/>
    <w:rsid w:val="00B30FB9"/>
    <w:rsid w:val="00B345C3"/>
    <w:rsid w:val="00B3479F"/>
    <w:rsid w:val="00B41849"/>
    <w:rsid w:val="00B45342"/>
    <w:rsid w:val="00B45820"/>
    <w:rsid w:val="00B503C8"/>
    <w:rsid w:val="00B50E75"/>
    <w:rsid w:val="00B51855"/>
    <w:rsid w:val="00B51EAD"/>
    <w:rsid w:val="00B6114C"/>
    <w:rsid w:val="00B615B9"/>
    <w:rsid w:val="00B62CB8"/>
    <w:rsid w:val="00B632A9"/>
    <w:rsid w:val="00B637F9"/>
    <w:rsid w:val="00B63FC4"/>
    <w:rsid w:val="00B64011"/>
    <w:rsid w:val="00B67C89"/>
    <w:rsid w:val="00B714D7"/>
    <w:rsid w:val="00B7266A"/>
    <w:rsid w:val="00B74C99"/>
    <w:rsid w:val="00B75724"/>
    <w:rsid w:val="00B8007F"/>
    <w:rsid w:val="00B82E44"/>
    <w:rsid w:val="00B8373B"/>
    <w:rsid w:val="00B86A71"/>
    <w:rsid w:val="00B86BEB"/>
    <w:rsid w:val="00B91010"/>
    <w:rsid w:val="00B91820"/>
    <w:rsid w:val="00B9211C"/>
    <w:rsid w:val="00B928C8"/>
    <w:rsid w:val="00B93B5C"/>
    <w:rsid w:val="00B94D0A"/>
    <w:rsid w:val="00B97990"/>
    <w:rsid w:val="00B979E9"/>
    <w:rsid w:val="00B97AD4"/>
    <w:rsid w:val="00BA3984"/>
    <w:rsid w:val="00BA73B7"/>
    <w:rsid w:val="00BB294B"/>
    <w:rsid w:val="00BB3583"/>
    <w:rsid w:val="00BB38AF"/>
    <w:rsid w:val="00BC10E5"/>
    <w:rsid w:val="00BC2E5C"/>
    <w:rsid w:val="00BC335F"/>
    <w:rsid w:val="00BC37CE"/>
    <w:rsid w:val="00BC68E5"/>
    <w:rsid w:val="00BC7FB1"/>
    <w:rsid w:val="00BD3A8B"/>
    <w:rsid w:val="00BD5C07"/>
    <w:rsid w:val="00BE19C8"/>
    <w:rsid w:val="00BF2847"/>
    <w:rsid w:val="00BF43A9"/>
    <w:rsid w:val="00BF5E10"/>
    <w:rsid w:val="00C00B63"/>
    <w:rsid w:val="00C05991"/>
    <w:rsid w:val="00C12E1B"/>
    <w:rsid w:val="00C16B84"/>
    <w:rsid w:val="00C17E53"/>
    <w:rsid w:val="00C23087"/>
    <w:rsid w:val="00C246FF"/>
    <w:rsid w:val="00C30C47"/>
    <w:rsid w:val="00C329B4"/>
    <w:rsid w:val="00C33A35"/>
    <w:rsid w:val="00C365FF"/>
    <w:rsid w:val="00C36C71"/>
    <w:rsid w:val="00C42043"/>
    <w:rsid w:val="00C421FB"/>
    <w:rsid w:val="00C43B0B"/>
    <w:rsid w:val="00C44FBF"/>
    <w:rsid w:val="00C466CD"/>
    <w:rsid w:val="00C52860"/>
    <w:rsid w:val="00C53A70"/>
    <w:rsid w:val="00C55645"/>
    <w:rsid w:val="00C57AD8"/>
    <w:rsid w:val="00C57E52"/>
    <w:rsid w:val="00C61090"/>
    <w:rsid w:val="00C61843"/>
    <w:rsid w:val="00C64733"/>
    <w:rsid w:val="00C678C6"/>
    <w:rsid w:val="00C72642"/>
    <w:rsid w:val="00C74480"/>
    <w:rsid w:val="00C74713"/>
    <w:rsid w:val="00C80087"/>
    <w:rsid w:val="00C821C0"/>
    <w:rsid w:val="00C8335B"/>
    <w:rsid w:val="00C833B5"/>
    <w:rsid w:val="00C83B6A"/>
    <w:rsid w:val="00C83C5B"/>
    <w:rsid w:val="00C84095"/>
    <w:rsid w:val="00C84368"/>
    <w:rsid w:val="00C8446E"/>
    <w:rsid w:val="00C84E3A"/>
    <w:rsid w:val="00C85329"/>
    <w:rsid w:val="00C86389"/>
    <w:rsid w:val="00C874D3"/>
    <w:rsid w:val="00C907C9"/>
    <w:rsid w:val="00C93ADE"/>
    <w:rsid w:val="00C95314"/>
    <w:rsid w:val="00C95CD5"/>
    <w:rsid w:val="00C969E1"/>
    <w:rsid w:val="00CA05C4"/>
    <w:rsid w:val="00CA20EB"/>
    <w:rsid w:val="00CA3C76"/>
    <w:rsid w:val="00CA766D"/>
    <w:rsid w:val="00CB2A80"/>
    <w:rsid w:val="00CB2CCF"/>
    <w:rsid w:val="00CB4991"/>
    <w:rsid w:val="00CB4D20"/>
    <w:rsid w:val="00CB5494"/>
    <w:rsid w:val="00CB6C11"/>
    <w:rsid w:val="00CB732D"/>
    <w:rsid w:val="00CB7B43"/>
    <w:rsid w:val="00CC4C77"/>
    <w:rsid w:val="00CC60ED"/>
    <w:rsid w:val="00CD003B"/>
    <w:rsid w:val="00CD0572"/>
    <w:rsid w:val="00CD1F8E"/>
    <w:rsid w:val="00CD481D"/>
    <w:rsid w:val="00CD4ACE"/>
    <w:rsid w:val="00CE0214"/>
    <w:rsid w:val="00CE0AA6"/>
    <w:rsid w:val="00CE1C19"/>
    <w:rsid w:val="00CE3758"/>
    <w:rsid w:val="00CE7384"/>
    <w:rsid w:val="00CF1961"/>
    <w:rsid w:val="00CF196E"/>
    <w:rsid w:val="00CF38D7"/>
    <w:rsid w:val="00CF63A8"/>
    <w:rsid w:val="00CF66AF"/>
    <w:rsid w:val="00D033D2"/>
    <w:rsid w:val="00D13483"/>
    <w:rsid w:val="00D1649E"/>
    <w:rsid w:val="00D16C67"/>
    <w:rsid w:val="00D179FF"/>
    <w:rsid w:val="00D20333"/>
    <w:rsid w:val="00D25C53"/>
    <w:rsid w:val="00D26157"/>
    <w:rsid w:val="00D27C75"/>
    <w:rsid w:val="00D30066"/>
    <w:rsid w:val="00D317B9"/>
    <w:rsid w:val="00D34860"/>
    <w:rsid w:val="00D3498B"/>
    <w:rsid w:val="00D36288"/>
    <w:rsid w:val="00D37096"/>
    <w:rsid w:val="00D3770B"/>
    <w:rsid w:val="00D37CF2"/>
    <w:rsid w:val="00D40225"/>
    <w:rsid w:val="00D408B2"/>
    <w:rsid w:val="00D42455"/>
    <w:rsid w:val="00D42E03"/>
    <w:rsid w:val="00D53C2E"/>
    <w:rsid w:val="00D64FFA"/>
    <w:rsid w:val="00D65C43"/>
    <w:rsid w:val="00D65F68"/>
    <w:rsid w:val="00D67967"/>
    <w:rsid w:val="00D71A91"/>
    <w:rsid w:val="00D71BF6"/>
    <w:rsid w:val="00D71EAC"/>
    <w:rsid w:val="00D75B3A"/>
    <w:rsid w:val="00D75DC0"/>
    <w:rsid w:val="00D778B3"/>
    <w:rsid w:val="00D77FFE"/>
    <w:rsid w:val="00D82332"/>
    <w:rsid w:val="00D829FA"/>
    <w:rsid w:val="00D82A5C"/>
    <w:rsid w:val="00D831EC"/>
    <w:rsid w:val="00D83B25"/>
    <w:rsid w:val="00D900E0"/>
    <w:rsid w:val="00D92D4B"/>
    <w:rsid w:val="00DA2D03"/>
    <w:rsid w:val="00DA50B4"/>
    <w:rsid w:val="00DA7388"/>
    <w:rsid w:val="00DA7611"/>
    <w:rsid w:val="00DB0F2C"/>
    <w:rsid w:val="00DB15E8"/>
    <w:rsid w:val="00DB18E9"/>
    <w:rsid w:val="00DB19ED"/>
    <w:rsid w:val="00DB33AD"/>
    <w:rsid w:val="00DB3C38"/>
    <w:rsid w:val="00DB502A"/>
    <w:rsid w:val="00DC24B5"/>
    <w:rsid w:val="00DC286F"/>
    <w:rsid w:val="00DC2DE9"/>
    <w:rsid w:val="00DC42FB"/>
    <w:rsid w:val="00DC482A"/>
    <w:rsid w:val="00DC5AF0"/>
    <w:rsid w:val="00DD33AA"/>
    <w:rsid w:val="00DD6391"/>
    <w:rsid w:val="00DD682E"/>
    <w:rsid w:val="00DE0E6F"/>
    <w:rsid w:val="00DE1582"/>
    <w:rsid w:val="00DE695B"/>
    <w:rsid w:val="00DE6FA1"/>
    <w:rsid w:val="00DF2BFA"/>
    <w:rsid w:val="00DF4F75"/>
    <w:rsid w:val="00DF707E"/>
    <w:rsid w:val="00E00E97"/>
    <w:rsid w:val="00E02F49"/>
    <w:rsid w:val="00E03752"/>
    <w:rsid w:val="00E051E7"/>
    <w:rsid w:val="00E11F73"/>
    <w:rsid w:val="00E1210D"/>
    <w:rsid w:val="00E1213F"/>
    <w:rsid w:val="00E1626E"/>
    <w:rsid w:val="00E171B3"/>
    <w:rsid w:val="00E21147"/>
    <w:rsid w:val="00E22476"/>
    <w:rsid w:val="00E25F5A"/>
    <w:rsid w:val="00E3119F"/>
    <w:rsid w:val="00E3690C"/>
    <w:rsid w:val="00E36EB0"/>
    <w:rsid w:val="00E40B1D"/>
    <w:rsid w:val="00E40EB5"/>
    <w:rsid w:val="00E4287C"/>
    <w:rsid w:val="00E43A23"/>
    <w:rsid w:val="00E4613E"/>
    <w:rsid w:val="00E46A62"/>
    <w:rsid w:val="00E4764D"/>
    <w:rsid w:val="00E47869"/>
    <w:rsid w:val="00E47920"/>
    <w:rsid w:val="00E5397F"/>
    <w:rsid w:val="00E618AF"/>
    <w:rsid w:val="00E6374C"/>
    <w:rsid w:val="00E6787F"/>
    <w:rsid w:val="00E67F2A"/>
    <w:rsid w:val="00E7159D"/>
    <w:rsid w:val="00E71628"/>
    <w:rsid w:val="00E71B87"/>
    <w:rsid w:val="00E72909"/>
    <w:rsid w:val="00E731CE"/>
    <w:rsid w:val="00E8027C"/>
    <w:rsid w:val="00E838E1"/>
    <w:rsid w:val="00E8442C"/>
    <w:rsid w:val="00E84AF8"/>
    <w:rsid w:val="00E85BB2"/>
    <w:rsid w:val="00E874BD"/>
    <w:rsid w:val="00E91D59"/>
    <w:rsid w:val="00E946D8"/>
    <w:rsid w:val="00E946EE"/>
    <w:rsid w:val="00E96B1B"/>
    <w:rsid w:val="00E97036"/>
    <w:rsid w:val="00E972CD"/>
    <w:rsid w:val="00E97AFC"/>
    <w:rsid w:val="00EA3AA2"/>
    <w:rsid w:val="00EA5222"/>
    <w:rsid w:val="00EB099F"/>
    <w:rsid w:val="00EB09B6"/>
    <w:rsid w:val="00EB33C2"/>
    <w:rsid w:val="00EB3E05"/>
    <w:rsid w:val="00EB56F6"/>
    <w:rsid w:val="00EB5B3F"/>
    <w:rsid w:val="00EC2480"/>
    <w:rsid w:val="00EC2E2D"/>
    <w:rsid w:val="00EC37CE"/>
    <w:rsid w:val="00EC65B7"/>
    <w:rsid w:val="00EC7469"/>
    <w:rsid w:val="00EC7C1A"/>
    <w:rsid w:val="00ED0A52"/>
    <w:rsid w:val="00ED262D"/>
    <w:rsid w:val="00ED3B2A"/>
    <w:rsid w:val="00ED3B91"/>
    <w:rsid w:val="00ED4877"/>
    <w:rsid w:val="00ED52D4"/>
    <w:rsid w:val="00ED69F7"/>
    <w:rsid w:val="00EE1908"/>
    <w:rsid w:val="00EE551D"/>
    <w:rsid w:val="00EE6387"/>
    <w:rsid w:val="00EE6C9A"/>
    <w:rsid w:val="00EE6D29"/>
    <w:rsid w:val="00EE6EEE"/>
    <w:rsid w:val="00EE7463"/>
    <w:rsid w:val="00EF3DD5"/>
    <w:rsid w:val="00EF75B6"/>
    <w:rsid w:val="00F003AD"/>
    <w:rsid w:val="00F0054A"/>
    <w:rsid w:val="00F01504"/>
    <w:rsid w:val="00F03BDA"/>
    <w:rsid w:val="00F0544E"/>
    <w:rsid w:val="00F059C7"/>
    <w:rsid w:val="00F108E3"/>
    <w:rsid w:val="00F11093"/>
    <w:rsid w:val="00F145BC"/>
    <w:rsid w:val="00F151C9"/>
    <w:rsid w:val="00F16835"/>
    <w:rsid w:val="00F17CCF"/>
    <w:rsid w:val="00F20FEE"/>
    <w:rsid w:val="00F212B5"/>
    <w:rsid w:val="00F219B9"/>
    <w:rsid w:val="00F24150"/>
    <w:rsid w:val="00F2419F"/>
    <w:rsid w:val="00F244B2"/>
    <w:rsid w:val="00F25204"/>
    <w:rsid w:val="00F256B2"/>
    <w:rsid w:val="00F25B06"/>
    <w:rsid w:val="00F27B9B"/>
    <w:rsid w:val="00F30485"/>
    <w:rsid w:val="00F31B20"/>
    <w:rsid w:val="00F33DD0"/>
    <w:rsid w:val="00F356DD"/>
    <w:rsid w:val="00F370FC"/>
    <w:rsid w:val="00F373A8"/>
    <w:rsid w:val="00F377B2"/>
    <w:rsid w:val="00F378A0"/>
    <w:rsid w:val="00F37DB5"/>
    <w:rsid w:val="00F408C7"/>
    <w:rsid w:val="00F42680"/>
    <w:rsid w:val="00F4343F"/>
    <w:rsid w:val="00F45AB2"/>
    <w:rsid w:val="00F46421"/>
    <w:rsid w:val="00F46D9B"/>
    <w:rsid w:val="00F5052E"/>
    <w:rsid w:val="00F50C13"/>
    <w:rsid w:val="00F5674F"/>
    <w:rsid w:val="00F57063"/>
    <w:rsid w:val="00F61FF6"/>
    <w:rsid w:val="00F6378B"/>
    <w:rsid w:val="00F642AC"/>
    <w:rsid w:val="00F644C0"/>
    <w:rsid w:val="00F65F08"/>
    <w:rsid w:val="00F663E7"/>
    <w:rsid w:val="00F66E02"/>
    <w:rsid w:val="00F700BC"/>
    <w:rsid w:val="00F70150"/>
    <w:rsid w:val="00F7282E"/>
    <w:rsid w:val="00F72CAC"/>
    <w:rsid w:val="00F7307D"/>
    <w:rsid w:val="00F80B3A"/>
    <w:rsid w:val="00F817E0"/>
    <w:rsid w:val="00F82C81"/>
    <w:rsid w:val="00F85B92"/>
    <w:rsid w:val="00F85C8A"/>
    <w:rsid w:val="00F8796E"/>
    <w:rsid w:val="00F90955"/>
    <w:rsid w:val="00F9155A"/>
    <w:rsid w:val="00F93156"/>
    <w:rsid w:val="00F93C11"/>
    <w:rsid w:val="00F9486C"/>
    <w:rsid w:val="00F9541D"/>
    <w:rsid w:val="00F9707D"/>
    <w:rsid w:val="00FA17AA"/>
    <w:rsid w:val="00FA43F9"/>
    <w:rsid w:val="00FB03EC"/>
    <w:rsid w:val="00FB45BB"/>
    <w:rsid w:val="00FB5791"/>
    <w:rsid w:val="00FB6AE2"/>
    <w:rsid w:val="00FC1F96"/>
    <w:rsid w:val="00FC1FAA"/>
    <w:rsid w:val="00FC2AB1"/>
    <w:rsid w:val="00FC4EB0"/>
    <w:rsid w:val="00FC757B"/>
    <w:rsid w:val="00FC7800"/>
    <w:rsid w:val="00FD19A3"/>
    <w:rsid w:val="00FD2598"/>
    <w:rsid w:val="00FD2F77"/>
    <w:rsid w:val="00FD3039"/>
    <w:rsid w:val="00FD5BE2"/>
    <w:rsid w:val="00FD5F49"/>
    <w:rsid w:val="00FE1A7B"/>
    <w:rsid w:val="00FE3FB8"/>
    <w:rsid w:val="00FF0422"/>
    <w:rsid w:val="00FF0A00"/>
    <w:rsid w:val="00FF11D5"/>
    <w:rsid w:val="00FF201F"/>
    <w:rsid w:val="00FF3D4D"/>
    <w:rsid w:val="00FF3DDC"/>
    <w:rsid w:val="00FF438B"/>
    <w:rsid w:val="00FF59C4"/>
    <w:rsid w:val="00FF6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850EEA"/>
  <w15:chartTrackingRefBased/>
  <w15:docId w15:val="{F8C70C03-7AD6-446D-B5F4-E7F0605B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uiPriority="35"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72BD"/>
    <w:pPr>
      <w:widowControl w:val="0"/>
      <w:jc w:val="both"/>
    </w:pPr>
    <w:rPr>
      <w:kern w:val="2"/>
      <w:sz w:val="21"/>
      <w:szCs w:val="24"/>
    </w:rPr>
  </w:style>
  <w:style w:type="paragraph" w:styleId="1">
    <w:name w:val="heading 1"/>
    <w:basedOn w:val="a"/>
    <w:next w:val="a"/>
    <w:link w:val="10"/>
    <w:uiPriority w:val="9"/>
    <w:qFormat/>
    <w:rsid w:val="008472F1"/>
    <w:pPr>
      <w:keepNext/>
      <w:keepLines/>
      <w:numPr>
        <w:numId w:val="39"/>
      </w:numPr>
      <w:spacing w:before="340" w:after="330" w:line="360" w:lineRule="auto"/>
      <w:jc w:val="left"/>
      <w:outlineLvl w:val="0"/>
    </w:pPr>
    <w:rPr>
      <w:rFonts w:eastAsia="黑体"/>
      <w:bCs/>
      <w:kern w:val="44"/>
      <w:sz w:val="32"/>
      <w:szCs w:val="44"/>
      <w:lang w:val="x-none" w:eastAsia="x-none"/>
    </w:rPr>
  </w:style>
  <w:style w:type="paragraph" w:styleId="2">
    <w:name w:val="heading 2"/>
    <w:aliases w:val="prop2,PIM2,2,H2,h2,Heading 21,Heading 2 Hidden,Heading 2 CCBS,Header 2,l2,Level 2 Head,第一章 标题 2,heading 2,sect 1.2,DO NOT USE_h2,chn,Chapter Number/Appendix Letter,Underrubrik1,2nd level,Titre2,PA Major Section,Titre3,Level 2 Topic Heading,HD2,标题2"/>
    <w:basedOn w:val="a"/>
    <w:next w:val="a"/>
    <w:link w:val="20"/>
    <w:uiPriority w:val="9"/>
    <w:qFormat/>
    <w:rsid w:val="005A1405"/>
    <w:pPr>
      <w:keepNext/>
      <w:keepLines/>
      <w:spacing w:before="260" w:after="260" w:line="416" w:lineRule="auto"/>
      <w:outlineLvl w:val="1"/>
    </w:pPr>
    <w:rPr>
      <w:rFonts w:ascii="Arial" w:eastAsia="黑体" w:hAnsi="Arial"/>
      <w:b/>
      <w:bCs/>
      <w:sz w:val="32"/>
      <w:szCs w:val="32"/>
    </w:rPr>
  </w:style>
  <w:style w:type="paragraph" w:styleId="3">
    <w:name w:val="heading 3"/>
    <w:aliases w:val="标题 3-书,Chapter X.X.X.,sect1.2.3,h3,H3,l3,CT,l3+toc 3,heading 3,Sub-section Title,Head3,3,Level 3 Head,3rd level,BOD 0,level_3,PIM 3,Heading 3 - old,sect1.2.31,sect1.2.32,sect1.2.311,sect1.2.33,sect1.2.312,Level 3 Topic Heading,Bold Head,bh,ISO2,L3"/>
    <w:basedOn w:val="a"/>
    <w:next w:val="a"/>
    <w:link w:val="30"/>
    <w:uiPriority w:val="9"/>
    <w:qFormat/>
    <w:rsid w:val="005A1405"/>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5A1405"/>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qFormat/>
    <w:rsid w:val="00474814"/>
    <w:pPr>
      <w:keepNext/>
      <w:keepLines/>
      <w:spacing w:before="280" w:after="290" w:line="376" w:lineRule="atLeast"/>
      <w:outlineLvl w:val="4"/>
    </w:pPr>
    <w:rPr>
      <w:rFonts w:ascii="Calibri" w:hAnsi="Calibri"/>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标题 3-书 字符,Chapter X.X.X. 字符,sect1.2.3 字符,h3 字符,H3 字符,l3 字符,CT 字符,l3+toc 3 字符,heading 3 字符,Sub-section Title 字符,Head3 字符,3 字符,Level 3 Head 字符,3rd level 字符,BOD 0 字符,level_3 字符,PIM 3 字符,Heading 3 - old 字符,sect1.2.31 字符,sect1.2.32 字符,sect1.2.311 字符"/>
    <w:link w:val="3"/>
    <w:uiPriority w:val="9"/>
    <w:rsid w:val="005A1405"/>
    <w:rPr>
      <w:rFonts w:eastAsia="宋体"/>
      <w:b/>
      <w:bCs/>
      <w:kern w:val="2"/>
      <w:sz w:val="32"/>
      <w:szCs w:val="32"/>
      <w:lang w:val="en-US" w:eastAsia="zh-CN" w:bidi="ar-SA"/>
    </w:rPr>
  </w:style>
  <w:style w:type="character" w:customStyle="1" w:styleId="40">
    <w:name w:val="标题 4 字符"/>
    <w:link w:val="4"/>
    <w:uiPriority w:val="9"/>
    <w:rsid w:val="005A1405"/>
    <w:rPr>
      <w:rFonts w:ascii="Cambria" w:eastAsia="宋体" w:hAnsi="Cambria"/>
      <w:b/>
      <w:bCs/>
      <w:kern w:val="2"/>
      <w:sz w:val="28"/>
      <w:szCs w:val="28"/>
      <w:lang w:val="en-US" w:eastAsia="zh-CN" w:bidi="ar-SA"/>
    </w:rPr>
  </w:style>
  <w:style w:type="paragraph" w:customStyle="1" w:styleId="21">
    <w:name w:val="正文文本缩进 2字符"/>
    <w:basedOn w:val="a3"/>
    <w:autoRedefine/>
    <w:rsid w:val="005A1405"/>
    <w:rPr>
      <w:rFonts w:ascii="Tahoma" w:hAnsi="Tahoma"/>
    </w:rPr>
  </w:style>
  <w:style w:type="paragraph" w:styleId="a3">
    <w:name w:val="Document Map"/>
    <w:basedOn w:val="a"/>
    <w:semiHidden/>
    <w:rsid w:val="005A1405"/>
    <w:pPr>
      <w:shd w:val="clear" w:color="auto" w:fill="000080"/>
    </w:pPr>
  </w:style>
  <w:style w:type="paragraph" w:customStyle="1" w:styleId="22">
    <w:name w:val="样式 首行缩进:  2 字符"/>
    <w:basedOn w:val="a"/>
    <w:autoRedefine/>
    <w:rsid w:val="005A1405"/>
    <w:pPr>
      <w:widowControl/>
      <w:spacing w:line="360" w:lineRule="auto"/>
      <w:ind w:firstLineChars="200" w:firstLine="480"/>
      <w:jc w:val="left"/>
    </w:pPr>
    <w:rPr>
      <w:rFonts w:ascii="Arial" w:hAnsi="Arial" w:cs="宋体"/>
      <w:kern w:val="0"/>
      <w:sz w:val="24"/>
      <w:szCs w:val="20"/>
    </w:rPr>
  </w:style>
  <w:style w:type="character" w:styleId="a4">
    <w:name w:val="Hyperlink"/>
    <w:uiPriority w:val="99"/>
    <w:rsid w:val="005A1405"/>
    <w:rPr>
      <w:color w:val="0000FF"/>
      <w:u w:val="single"/>
    </w:rPr>
  </w:style>
  <w:style w:type="paragraph" w:styleId="a5">
    <w:name w:val="Normal Indent"/>
    <w:aliases w:val="正文（首行缩进两字）,正文缩进 Char1,正文缩进 Char Char,正文缩进 Char1 Char Char,正文缩进 Char Char Char Char Char,正文缩进 Char1 Char Char Char Char,正文缩进 Char Char Char Char Char Char,正文缩进 Char1 Char Char Char Char Char,正文缩进 Char1 Char Char Char Char Char Char,表正文,正文非缩进,四号,特点,段"/>
    <w:basedOn w:val="a"/>
    <w:link w:val="a6"/>
    <w:rsid w:val="005A1405"/>
    <w:pPr>
      <w:widowControl/>
      <w:spacing w:line="360" w:lineRule="auto"/>
      <w:ind w:firstLine="420"/>
      <w:jc w:val="left"/>
    </w:pPr>
    <w:rPr>
      <w:rFonts w:ascii="Arial" w:hAnsi="Arial"/>
      <w:kern w:val="0"/>
      <w:sz w:val="24"/>
      <w:szCs w:val="20"/>
    </w:rPr>
  </w:style>
  <w:style w:type="character" w:customStyle="1" w:styleId="a6">
    <w:name w:val="正文缩进 字符"/>
    <w:aliases w:val="正文（首行缩进两字） 字符,正文缩进 Char1 字符,正文缩进 Char Char 字符,正文缩进 Char1 Char Char 字符,正文缩进 Char Char Char Char Char 字符,正文缩进 Char1 Char Char Char Char 字符,正文缩进 Char Char Char Char Char Char 字符,正文缩进 Char1 Char Char Char Char Char 字符,表正文 字符,正文非缩进 字符,四号 字符,特点 字符"/>
    <w:link w:val="a5"/>
    <w:rsid w:val="005A1405"/>
    <w:rPr>
      <w:rFonts w:ascii="Arial" w:eastAsia="宋体" w:hAnsi="Arial"/>
      <w:sz w:val="24"/>
      <w:lang w:val="en-US" w:eastAsia="zh-CN" w:bidi="ar-SA"/>
    </w:rPr>
  </w:style>
  <w:style w:type="paragraph" w:customStyle="1" w:styleId="11">
    <w:name w:val="样式 标题 1 + 宋体 小四"/>
    <w:basedOn w:val="1"/>
    <w:autoRedefine/>
    <w:rsid w:val="005A1405"/>
    <w:pPr>
      <w:pageBreakBefore/>
    </w:pPr>
    <w:rPr>
      <w:rFonts w:ascii="黑体" w:hAnsi="宋体" w:cs="宋体"/>
      <w:sz w:val="24"/>
      <w:szCs w:val="20"/>
    </w:rPr>
  </w:style>
  <w:style w:type="paragraph" w:customStyle="1" w:styleId="2prop2PIM22H2h2Heading21Heading2HiddenHeading2">
    <w:name w:val="样式 标题 2prop2PIM22H2h2Heading 21Heading 2 HiddenHeading 2..."/>
    <w:basedOn w:val="2"/>
    <w:autoRedefine/>
    <w:rsid w:val="005A1405"/>
    <w:pPr>
      <w:widowControl/>
      <w:spacing w:line="480" w:lineRule="auto"/>
      <w:jc w:val="left"/>
    </w:pPr>
    <w:rPr>
      <w:rFonts w:ascii="宋体" w:eastAsia="宋体" w:hAnsi="宋体" w:cs="宋体"/>
      <w:kern w:val="0"/>
      <w:sz w:val="24"/>
      <w:szCs w:val="20"/>
    </w:rPr>
  </w:style>
  <w:style w:type="paragraph" w:styleId="a7">
    <w:name w:val="header"/>
    <w:basedOn w:val="a"/>
    <w:link w:val="a8"/>
    <w:uiPriority w:val="99"/>
    <w:rsid w:val="005A1405"/>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5A1405"/>
    <w:rPr>
      <w:rFonts w:eastAsia="宋体"/>
      <w:kern w:val="2"/>
      <w:sz w:val="18"/>
      <w:szCs w:val="18"/>
      <w:lang w:val="en-US" w:eastAsia="zh-CN" w:bidi="ar-SA"/>
    </w:rPr>
  </w:style>
  <w:style w:type="paragraph" w:styleId="a9">
    <w:name w:val="footer"/>
    <w:basedOn w:val="a"/>
    <w:link w:val="12"/>
    <w:uiPriority w:val="99"/>
    <w:rsid w:val="005A1405"/>
    <w:pPr>
      <w:tabs>
        <w:tab w:val="center" w:pos="4153"/>
        <w:tab w:val="right" w:pos="8306"/>
      </w:tabs>
      <w:snapToGrid w:val="0"/>
      <w:jc w:val="left"/>
    </w:pPr>
    <w:rPr>
      <w:sz w:val="18"/>
      <w:szCs w:val="18"/>
    </w:rPr>
  </w:style>
  <w:style w:type="character" w:customStyle="1" w:styleId="12">
    <w:name w:val="页脚 字符1"/>
    <w:link w:val="a9"/>
    <w:uiPriority w:val="99"/>
    <w:rsid w:val="005A1405"/>
    <w:rPr>
      <w:rFonts w:eastAsia="宋体"/>
      <w:kern w:val="2"/>
      <w:sz w:val="18"/>
      <w:szCs w:val="18"/>
      <w:lang w:val="en-US" w:eastAsia="zh-CN" w:bidi="ar-SA"/>
    </w:rPr>
  </w:style>
  <w:style w:type="paragraph" w:styleId="aa">
    <w:name w:val="Title"/>
    <w:basedOn w:val="a"/>
    <w:next w:val="a"/>
    <w:link w:val="ab"/>
    <w:uiPriority w:val="10"/>
    <w:qFormat/>
    <w:rsid w:val="005A1405"/>
    <w:pPr>
      <w:spacing w:before="240" w:after="60"/>
      <w:jc w:val="center"/>
      <w:outlineLvl w:val="0"/>
    </w:pPr>
    <w:rPr>
      <w:rFonts w:ascii="Cambria" w:hAnsi="Cambria"/>
      <w:b/>
      <w:bCs/>
      <w:sz w:val="32"/>
      <w:szCs w:val="32"/>
    </w:rPr>
  </w:style>
  <w:style w:type="character" w:customStyle="1" w:styleId="ab">
    <w:name w:val="标题 字符"/>
    <w:link w:val="aa"/>
    <w:uiPriority w:val="10"/>
    <w:rsid w:val="005A1405"/>
    <w:rPr>
      <w:rFonts w:ascii="Cambria" w:eastAsia="宋体" w:hAnsi="Cambria"/>
      <w:b/>
      <w:bCs/>
      <w:kern w:val="2"/>
      <w:sz w:val="32"/>
      <w:szCs w:val="32"/>
      <w:lang w:val="en-US" w:eastAsia="zh-CN" w:bidi="ar-SA"/>
    </w:rPr>
  </w:style>
  <w:style w:type="paragraph" w:styleId="ac">
    <w:name w:val="Subtitle"/>
    <w:basedOn w:val="a"/>
    <w:next w:val="a"/>
    <w:link w:val="ad"/>
    <w:qFormat/>
    <w:rsid w:val="005A1405"/>
    <w:pPr>
      <w:spacing w:before="240" w:after="60" w:line="312" w:lineRule="auto"/>
      <w:jc w:val="center"/>
      <w:outlineLvl w:val="1"/>
    </w:pPr>
    <w:rPr>
      <w:rFonts w:ascii="Cambria" w:hAnsi="Cambria"/>
      <w:b/>
      <w:bCs/>
      <w:kern w:val="28"/>
      <w:sz w:val="32"/>
      <w:szCs w:val="32"/>
    </w:rPr>
  </w:style>
  <w:style w:type="character" w:customStyle="1" w:styleId="ad">
    <w:name w:val="副标题 字符"/>
    <w:link w:val="ac"/>
    <w:rsid w:val="005A1405"/>
    <w:rPr>
      <w:rFonts w:ascii="Cambria" w:eastAsia="宋体" w:hAnsi="Cambria"/>
      <w:b/>
      <w:bCs/>
      <w:kern w:val="28"/>
      <w:sz w:val="32"/>
      <w:szCs w:val="32"/>
      <w:lang w:val="en-US" w:eastAsia="zh-CN" w:bidi="ar-SA"/>
    </w:rPr>
  </w:style>
  <w:style w:type="character" w:styleId="ae">
    <w:name w:val="Emphasis"/>
    <w:qFormat/>
    <w:rsid w:val="005A1405"/>
    <w:rPr>
      <w:i/>
      <w:iCs/>
    </w:rPr>
  </w:style>
  <w:style w:type="character" w:styleId="af">
    <w:name w:val="Strong"/>
    <w:uiPriority w:val="22"/>
    <w:qFormat/>
    <w:rsid w:val="005A1405"/>
    <w:rPr>
      <w:b/>
      <w:bCs/>
    </w:rPr>
  </w:style>
  <w:style w:type="table" w:styleId="af0">
    <w:name w:val="Table Grid"/>
    <w:basedOn w:val="a1"/>
    <w:uiPriority w:val="39"/>
    <w:rsid w:val="005A14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everitymidclass1">
    <w:name w:val="severity_mid_class1"/>
    <w:rsid w:val="005A1405"/>
    <w:rPr>
      <w:color w:val="993300"/>
    </w:rPr>
  </w:style>
  <w:style w:type="character" w:customStyle="1" w:styleId="severityhighclass1">
    <w:name w:val="severity_high_class1"/>
    <w:rsid w:val="005A1405"/>
    <w:rPr>
      <w:color w:val="FF0000"/>
    </w:rPr>
  </w:style>
  <w:style w:type="paragraph" w:styleId="af1">
    <w:name w:val="annotation text"/>
    <w:basedOn w:val="a"/>
    <w:link w:val="af2"/>
    <w:semiHidden/>
    <w:rsid w:val="005A1405"/>
    <w:pPr>
      <w:widowControl/>
      <w:spacing w:line="300" w:lineRule="auto"/>
      <w:jc w:val="left"/>
    </w:pPr>
    <w:rPr>
      <w:rFonts w:ascii="Arial" w:hAnsi="Arial"/>
      <w:kern w:val="0"/>
      <w:sz w:val="18"/>
      <w:szCs w:val="20"/>
    </w:rPr>
  </w:style>
  <w:style w:type="paragraph" w:customStyle="1" w:styleId="110">
    <w:name w:val="目录 11"/>
    <w:basedOn w:val="a"/>
    <w:next w:val="a"/>
    <w:autoRedefine/>
    <w:uiPriority w:val="39"/>
    <w:rsid w:val="008E68D7"/>
    <w:pPr>
      <w:tabs>
        <w:tab w:val="right" w:leader="dot" w:pos="8296"/>
      </w:tabs>
      <w:spacing w:line="360" w:lineRule="auto"/>
    </w:pPr>
  </w:style>
  <w:style w:type="paragraph" w:customStyle="1" w:styleId="210">
    <w:name w:val="目录 21"/>
    <w:basedOn w:val="a"/>
    <w:next w:val="a"/>
    <w:autoRedefine/>
    <w:uiPriority w:val="39"/>
    <w:rsid w:val="005A1405"/>
    <w:pPr>
      <w:ind w:leftChars="200" w:left="420"/>
    </w:pPr>
  </w:style>
  <w:style w:type="paragraph" w:customStyle="1" w:styleId="31">
    <w:name w:val="目录 31"/>
    <w:basedOn w:val="a"/>
    <w:next w:val="a"/>
    <w:autoRedefine/>
    <w:uiPriority w:val="39"/>
    <w:rsid w:val="005A1405"/>
    <w:pPr>
      <w:ind w:leftChars="400" w:left="840"/>
    </w:pPr>
  </w:style>
  <w:style w:type="character" w:styleId="af3">
    <w:name w:val="page number"/>
    <w:basedOn w:val="a0"/>
    <w:rsid w:val="005A1405"/>
  </w:style>
  <w:style w:type="character" w:customStyle="1" w:styleId="20">
    <w:name w:val="标题 2 字符"/>
    <w:aliases w:val="prop2 字符,PIM2 字符,2 字符,H2 字符,h2 字符,Heading 21 字符,Heading 2 Hidden 字符,Heading 2 CCBS 字符,Header 2 字符,l2 字符,Level 2 Head 字符,第一章 标题 2 字符,heading 2 字符,sect 1.2 字符,DO NOT USE_h2 字符,chn 字符,Chapter Number/Appendix Letter 字符,Underrubrik1 字符,2nd level 字符"/>
    <w:link w:val="2"/>
    <w:uiPriority w:val="9"/>
    <w:rsid w:val="005A1405"/>
    <w:rPr>
      <w:rFonts w:ascii="Arial" w:eastAsia="黑体" w:hAnsi="Arial"/>
      <w:b/>
      <w:bCs/>
      <w:kern w:val="2"/>
      <w:sz w:val="32"/>
      <w:szCs w:val="32"/>
      <w:lang w:val="en-US" w:eastAsia="zh-CN" w:bidi="ar-SA"/>
    </w:rPr>
  </w:style>
  <w:style w:type="character" w:customStyle="1" w:styleId="3-Char">
    <w:name w:val="标题 3-书 Char"/>
    <w:aliases w:val="Chapter X.X.X. Char,sect1.2.3 Char,h3 Char,H3 Char,l3 Char,CT Char,l3+toc 3 Char,heading 3 Char,Sub-section Title Char,Head3 Char,3 Char,Level 3 Head Char,3rd level Char,BOD 0 Char,level_3 Char,PIM 3 Char,Heading 3 - old Char,sect1.2.31 Char"/>
    <w:rsid w:val="005A1405"/>
    <w:rPr>
      <w:rFonts w:eastAsia="宋体"/>
      <w:b/>
      <w:bCs/>
      <w:kern w:val="2"/>
      <w:sz w:val="32"/>
      <w:szCs w:val="32"/>
      <w:lang w:val="en-US" w:eastAsia="zh-CN" w:bidi="ar-SA"/>
    </w:rPr>
  </w:style>
  <w:style w:type="character" w:styleId="af4">
    <w:name w:val="FollowedHyperlink"/>
    <w:rsid w:val="005A1405"/>
    <w:rPr>
      <w:color w:val="800080"/>
      <w:u w:val="single"/>
    </w:rPr>
  </w:style>
  <w:style w:type="paragraph" w:customStyle="1" w:styleId="13">
    <w:name w:val="列表段落1"/>
    <w:basedOn w:val="a"/>
    <w:rsid w:val="00820889"/>
    <w:pPr>
      <w:ind w:firstLineChars="200" w:firstLine="420"/>
    </w:pPr>
    <w:rPr>
      <w:rFonts w:ascii="Calibri" w:hAnsi="Calibri"/>
      <w:szCs w:val="22"/>
    </w:rPr>
  </w:style>
  <w:style w:type="character" w:styleId="HTML">
    <w:name w:val="HTML Cite"/>
    <w:rsid w:val="00725130"/>
    <w:rPr>
      <w:i/>
      <w:iCs/>
    </w:rPr>
  </w:style>
  <w:style w:type="paragraph" w:styleId="af5">
    <w:name w:val="Date"/>
    <w:basedOn w:val="a"/>
    <w:next w:val="a"/>
    <w:rsid w:val="002A282C"/>
    <w:pPr>
      <w:ind w:leftChars="2500" w:left="100"/>
    </w:pPr>
  </w:style>
  <w:style w:type="character" w:customStyle="1" w:styleId="10">
    <w:name w:val="标题 1 字符"/>
    <w:link w:val="1"/>
    <w:uiPriority w:val="9"/>
    <w:rsid w:val="008472F1"/>
    <w:rPr>
      <w:rFonts w:eastAsia="黑体"/>
      <w:bCs/>
      <w:kern w:val="44"/>
      <w:sz w:val="32"/>
      <w:szCs w:val="44"/>
      <w:lang w:val="x-none" w:eastAsia="x-none"/>
    </w:rPr>
  </w:style>
  <w:style w:type="paragraph" w:customStyle="1" w:styleId="NA2">
    <w:name w:val="NA标题2"/>
    <w:basedOn w:val="2"/>
    <w:qFormat/>
    <w:rsid w:val="000F61DE"/>
    <w:rPr>
      <w:rFonts w:ascii="Cambria" w:hAnsi="Cambria"/>
      <w:b w:val="0"/>
      <w:sz w:val="30"/>
    </w:rPr>
  </w:style>
  <w:style w:type="paragraph" w:customStyle="1" w:styleId="NA3">
    <w:name w:val="NA标题3"/>
    <w:basedOn w:val="3"/>
    <w:qFormat/>
    <w:rsid w:val="000F61DE"/>
    <w:rPr>
      <w:rFonts w:ascii="Calibri" w:eastAsia="黑体" w:hAnsi="Calibri"/>
      <w:b w:val="0"/>
      <w:sz w:val="28"/>
    </w:rPr>
  </w:style>
  <w:style w:type="paragraph" w:customStyle="1" w:styleId="NA">
    <w:name w:val="NA标题"/>
    <w:basedOn w:val="a"/>
    <w:qFormat/>
    <w:rsid w:val="00F5052E"/>
    <w:pPr>
      <w:spacing w:line="360" w:lineRule="auto"/>
      <w:jc w:val="center"/>
    </w:pPr>
    <w:rPr>
      <w:rFonts w:ascii="Calibri" w:eastAsia="黑体" w:hAnsi="Calibri"/>
      <w:b/>
      <w:sz w:val="52"/>
      <w:szCs w:val="22"/>
    </w:rPr>
  </w:style>
  <w:style w:type="paragraph" w:customStyle="1" w:styleId="14">
    <w:name w:val="列出段落1"/>
    <w:basedOn w:val="a"/>
    <w:qFormat/>
    <w:rsid w:val="00DC42FB"/>
    <w:pPr>
      <w:spacing w:line="360" w:lineRule="auto"/>
      <w:ind w:firstLineChars="200" w:firstLine="420"/>
    </w:pPr>
    <w:rPr>
      <w:rFonts w:ascii="Calibri" w:hAnsi="Calibri"/>
      <w:sz w:val="24"/>
      <w:szCs w:val="22"/>
    </w:rPr>
  </w:style>
  <w:style w:type="paragraph" w:customStyle="1" w:styleId="NA1">
    <w:name w:val="NA标题1"/>
    <w:basedOn w:val="1"/>
    <w:qFormat/>
    <w:rsid w:val="000F61DE"/>
    <w:rPr>
      <w:b/>
    </w:rPr>
  </w:style>
  <w:style w:type="paragraph" w:styleId="af6">
    <w:name w:val="caption"/>
    <w:basedOn w:val="a"/>
    <w:next w:val="a"/>
    <w:uiPriority w:val="35"/>
    <w:qFormat/>
    <w:rsid w:val="00602C9C"/>
    <w:pPr>
      <w:spacing w:line="360" w:lineRule="auto"/>
    </w:pPr>
    <w:rPr>
      <w:rFonts w:ascii="Cambria" w:eastAsia="黑体" w:hAnsi="Cambria"/>
      <w:sz w:val="20"/>
      <w:szCs w:val="20"/>
    </w:rPr>
  </w:style>
  <w:style w:type="paragraph" w:customStyle="1" w:styleId="NA4">
    <w:name w:val="NA标题4"/>
    <w:basedOn w:val="4"/>
    <w:link w:val="NA4Char"/>
    <w:qFormat/>
    <w:rsid w:val="000F61DE"/>
    <w:rPr>
      <w:rFonts w:eastAsia="黑体"/>
      <w:b w:val="0"/>
    </w:rPr>
  </w:style>
  <w:style w:type="character" w:customStyle="1" w:styleId="50">
    <w:name w:val="标题 5 字符"/>
    <w:link w:val="5"/>
    <w:rsid w:val="00474814"/>
    <w:rPr>
      <w:rFonts w:ascii="Calibri" w:hAnsi="Calibri"/>
      <w:b/>
      <w:bCs/>
      <w:kern w:val="2"/>
      <w:sz w:val="28"/>
      <w:szCs w:val="28"/>
    </w:rPr>
  </w:style>
  <w:style w:type="paragraph" w:styleId="af7">
    <w:name w:val="Normal (Web)"/>
    <w:basedOn w:val="a"/>
    <w:uiPriority w:val="99"/>
    <w:rsid w:val="00801B30"/>
    <w:pPr>
      <w:widowControl/>
      <w:spacing w:before="100" w:beforeAutospacing="1" w:after="100" w:afterAutospacing="1"/>
      <w:jc w:val="left"/>
    </w:pPr>
    <w:rPr>
      <w:rFonts w:ascii="宋体" w:hAnsi="宋体" w:cs="宋体"/>
      <w:kern w:val="0"/>
      <w:sz w:val="24"/>
    </w:rPr>
  </w:style>
  <w:style w:type="paragraph" w:customStyle="1" w:styleId="style35">
    <w:name w:val="style35"/>
    <w:basedOn w:val="a"/>
    <w:rsid w:val="0011170E"/>
    <w:pPr>
      <w:widowControl/>
      <w:spacing w:before="100" w:beforeAutospacing="1" w:after="100" w:afterAutospacing="1"/>
      <w:jc w:val="left"/>
    </w:pPr>
    <w:rPr>
      <w:rFonts w:ascii="微软雅黑" w:eastAsia="微软雅黑" w:hAnsi="微软雅黑" w:cs="宋体"/>
      <w:kern w:val="0"/>
      <w:sz w:val="24"/>
    </w:rPr>
  </w:style>
  <w:style w:type="paragraph" w:customStyle="1" w:styleId="style80">
    <w:name w:val="style80"/>
    <w:basedOn w:val="a"/>
    <w:rsid w:val="0011170E"/>
    <w:pPr>
      <w:widowControl/>
      <w:spacing w:before="100" w:beforeAutospacing="1" w:after="100" w:afterAutospacing="1"/>
      <w:jc w:val="left"/>
    </w:pPr>
    <w:rPr>
      <w:rFonts w:ascii="宋体" w:hAnsi="宋体" w:cs="宋体"/>
      <w:kern w:val="0"/>
      <w:sz w:val="24"/>
    </w:rPr>
  </w:style>
  <w:style w:type="character" w:customStyle="1" w:styleId="style351">
    <w:name w:val="style351"/>
    <w:rsid w:val="0011170E"/>
    <w:rPr>
      <w:rFonts w:ascii="微软雅黑" w:eastAsia="微软雅黑" w:hAnsi="微软雅黑" w:hint="eastAsia"/>
    </w:rPr>
  </w:style>
  <w:style w:type="character" w:customStyle="1" w:styleId="style771">
    <w:name w:val="style771"/>
    <w:rsid w:val="0011170E"/>
    <w:rPr>
      <w:sz w:val="20"/>
      <w:szCs w:val="20"/>
    </w:rPr>
  </w:style>
  <w:style w:type="character" w:customStyle="1" w:styleId="style391">
    <w:name w:val="style391"/>
    <w:rsid w:val="0011170E"/>
    <w:rPr>
      <w:color w:val="000000"/>
    </w:rPr>
  </w:style>
  <w:style w:type="character" w:customStyle="1" w:styleId="btext31">
    <w:name w:val="btext31"/>
    <w:rsid w:val="0087392D"/>
    <w:rPr>
      <w:rFonts w:ascii="Arial" w:hAnsi="Arial" w:cs="Arial" w:hint="default"/>
      <w:b/>
      <w:bCs/>
      <w:color w:val="003366"/>
      <w:sz w:val="27"/>
      <w:szCs w:val="27"/>
    </w:rPr>
  </w:style>
  <w:style w:type="character" w:customStyle="1" w:styleId="g1">
    <w:name w:val="g1"/>
    <w:rsid w:val="00E40EB5"/>
    <w:rPr>
      <w:color w:val="008000"/>
    </w:rPr>
  </w:style>
  <w:style w:type="paragraph" w:styleId="HTML0">
    <w:name w:val="HTML Preformatted"/>
    <w:basedOn w:val="a"/>
    <w:link w:val="HTML1"/>
    <w:uiPriority w:val="99"/>
    <w:unhideWhenUsed/>
    <w:rsid w:val="00F72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1">
    <w:name w:val="HTML 预设格式 字符"/>
    <w:link w:val="HTML0"/>
    <w:uiPriority w:val="99"/>
    <w:rsid w:val="00F72CAC"/>
    <w:rPr>
      <w:rFonts w:ascii="宋体" w:hAnsi="宋体" w:cs="宋体"/>
      <w:sz w:val="24"/>
      <w:szCs w:val="24"/>
    </w:rPr>
  </w:style>
  <w:style w:type="character" w:customStyle="1" w:styleId="scanvulslink">
    <w:name w:val="scanvulslink"/>
    <w:rsid w:val="00F72CAC"/>
  </w:style>
  <w:style w:type="character" w:customStyle="1" w:styleId="af8">
    <w:name w:val="页脚 字符"/>
    <w:basedOn w:val="a0"/>
    <w:uiPriority w:val="99"/>
    <w:rsid w:val="00645A2A"/>
  </w:style>
  <w:style w:type="character" w:customStyle="1" w:styleId="15">
    <w:name w:val="未处理的提及1"/>
    <w:basedOn w:val="a0"/>
    <w:uiPriority w:val="99"/>
    <w:semiHidden/>
    <w:unhideWhenUsed/>
    <w:rsid w:val="00950961"/>
    <w:rPr>
      <w:color w:val="605E5C"/>
      <w:shd w:val="clear" w:color="auto" w:fill="E1DFDD"/>
    </w:rPr>
  </w:style>
  <w:style w:type="character" w:styleId="af9">
    <w:name w:val="annotation reference"/>
    <w:basedOn w:val="a0"/>
    <w:rsid w:val="00D13483"/>
    <w:rPr>
      <w:sz w:val="21"/>
      <w:szCs w:val="21"/>
    </w:rPr>
  </w:style>
  <w:style w:type="paragraph" w:styleId="afa">
    <w:name w:val="annotation subject"/>
    <w:basedOn w:val="af1"/>
    <w:next w:val="af1"/>
    <w:link w:val="afb"/>
    <w:rsid w:val="00D13483"/>
    <w:pPr>
      <w:widowControl w:val="0"/>
      <w:spacing w:line="240" w:lineRule="auto"/>
    </w:pPr>
    <w:rPr>
      <w:rFonts w:ascii="Times New Roman" w:hAnsi="Times New Roman"/>
      <w:b/>
      <w:bCs/>
      <w:kern w:val="2"/>
      <w:sz w:val="21"/>
      <w:szCs w:val="24"/>
    </w:rPr>
  </w:style>
  <w:style w:type="character" w:customStyle="1" w:styleId="af2">
    <w:name w:val="批注文字 字符"/>
    <w:basedOn w:val="a0"/>
    <w:link w:val="af1"/>
    <w:semiHidden/>
    <w:rsid w:val="00D13483"/>
    <w:rPr>
      <w:rFonts w:ascii="Arial" w:hAnsi="Arial"/>
      <w:sz w:val="18"/>
    </w:rPr>
  </w:style>
  <w:style w:type="character" w:customStyle="1" w:styleId="afb">
    <w:name w:val="批注主题 字符"/>
    <w:basedOn w:val="af2"/>
    <w:link w:val="afa"/>
    <w:rsid w:val="00D13483"/>
    <w:rPr>
      <w:rFonts w:ascii="Arial" w:hAnsi="Arial"/>
      <w:b/>
      <w:bCs/>
      <w:kern w:val="2"/>
      <w:sz w:val="21"/>
      <w:szCs w:val="24"/>
    </w:rPr>
  </w:style>
  <w:style w:type="paragraph" w:styleId="afc">
    <w:name w:val="Balloon Text"/>
    <w:basedOn w:val="a"/>
    <w:link w:val="afd"/>
    <w:rsid w:val="00D13483"/>
    <w:rPr>
      <w:sz w:val="18"/>
      <w:szCs w:val="18"/>
    </w:rPr>
  </w:style>
  <w:style w:type="character" w:customStyle="1" w:styleId="afd">
    <w:name w:val="批注框文本 字符"/>
    <w:basedOn w:val="a0"/>
    <w:link w:val="afc"/>
    <w:rsid w:val="00D13483"/>
    <w:rPr>
      <w:kern w:val="2"/>
      <w:sz w:val="18"/>
      <w:szCs w:val="18"/>
    </w:rPr>
  </w:style>
  <w:style w:type="paragraph" w:styleId="16">
    <w:name w:val="toc 1"/>
    <w:basedOn w:val="a"/>
    <w:next w:val="a"/>
    <w:autoRedefine/>
    <w:uiPriority w:val="39"/>
    <w:rsid w:val="00936E5C"/>
    <w:rPr>
      <w:rFonts w:eastAsia="黑体"/>
    </w:rPr>
  </w:style>
  <w:style w:type="paragraph" w:styleId="23">
    <w:name w:val="toc 2"/>
    <w:basedOn w:val="a"/>
    <w:next w:val="a"/>
    <w:autoRedefine/>
    <w:uiPriority w:val="39"/>
    <w:rsid w:val="00936E5C"/>
    <w:pPr>
      <w:ind w:leftChars="200" w:left="420"/>
    </w:pPr>
    <w:rPr>
      <w:rFonts w:eastAsia="黑体"/>
    </w:rPr>
  </w:style>
  <w:style w:type="paragraph" w:styleId="32">
    <w:name w:val="toc 3"/>
    <w:basedOn w:val="a"/>
    <w:next w:val="a"/>
    <w:autoRedefine/>
    <w:uiPriority w:val="39"/>
    <w:rsid w:val="00936E5C"/>
    <w:pPr>
      <w:ind w:leftChars="400" w:left="840"/>
    </w:pPr>
    <w:rPr>
      <w:rFonts w:eastAsia="黑体"/>
    </w:rPr>
  </w:style>
  <w:style w:type="paragraph" w:customStyle="1" w:styleId="afe">
    <w:basedOn w:val="aff"/>
    <w:next w:val="aff0"/>
    <w:link w:val="Char"/>
    <w:unhideWhenUsed/>
    <w:rsid w:val="00A868E5"/>
    <w:pPr>
      <w:ind w:firstLineChars="100" w:firstLine="420"/>
    </w:pPr>
    <w:rPr>
      <w:sz w:val="18"/>
    </w:rPr>
  </w:style>
  <w:style w:type="character" w:customStyle="1" w:styleId="Char">
    <w:name w:val="正文首行缩进 Char"/>
    <w:link w:val="afe"/>
    <w:rsid w:val="00A868E5"/>
    <w:rPr>
      <w:kern w:val="2"/>
      <w:sz w:val="18"/>
      <w:szCs w:val="24"/>
    </w:rPr>
  </w:style>
  <w:style w:type="paragraph" w:styleId="aff">
    <w:name w:val="Body Text"/>
    <w:basedOn w:val="a"/>
    <w:link w:val="aff1"/>
    <w:rsid w:val="00A868E5"/>
    <w:pPr>
      <w:spacing w:after="120"/>
    </w:pPr>
  </w:style>
  <w:style w:type="character" w:customStyle="1" w:styleId="aff1">
    <w:name w:val="正文文本 字符"/>
    <w:basedOn w:val="a0"/>
    <w:link w:val="aff"/>
    <w:rsid w:val="00A868E5"/>
    <w:rPr>
      <w:kern w:val="2"/>
      <w:sz w:val="21"/>
      <w:szCs w:val="24"/>
    </w:rPr>
  </w:style>
  <w:style w:type="paragraph" w:styleId="aff0">
    <w:name w:val="Body Text First Indent"/>
    <w:basedOn w:val="aff"/>
    <w:link w:val="aff2"/>
    <w:rsid w:val="00A868E5"/>
    <w:pPr>
      <w:ind w:firstLineChars="100" w:firstLine="420"/>
    </w:pPr>
  </w:style>
  <w:style w:type="character" w:customStyle="1" w:styleId="aff2">
    <w:name w:val="正文首行缩进 字符"/>
    <w:basedOn w:val="aff1"/>
    <w:link w:val="aff0"/>
    <w:rsid w:val="00A868E5"/>
    <w:rPr>
      <w:kern w:val="2"/>
      <w:sz w:val="21"/>
      <w:szCs w:val="24"/>
    </w:rPr>
  </w:style>
  <w:style w:type="paragraph" w:styleId="aff3">
    <w:name w:val="List Paragraph"/>
    <w:basedOn w:val="a"/>
    <w:uiPriority w:val="34"/>
    <w:qFormat/>
    <w:rsid w:val="00910A92"/>
    <w:pPr>
      <w:ind w:firstLineChars="200" w:firstLine="420"/>
    </w:pPr>
    <w:rPr>
      <w:rFonts w:asciiTheme="minorHAnsi" w:eastAsiaTheme="minorEastAsia" w:hAnsiTheme="minorHAnsi" w:cstheme="minorBidi"/>
      <w:szCs w:val="22"/>
    </w:rPr>
  </w:style>
  <w:style w:type="paragraph" w:styleId="41">
    <w:name w:val="toc 4"/>
    <w:basedOn w:val="a"/>
    <w:next w:val="a"/>
    <w:autoRedefine/>
    <w:uiPriority w:val="39"/>
    <w:rsid w:val="00A215AB"/>
    <w:pPr>
      <w:ind w:leftChars="600" w:left="1260"/>
    </w:pPr>
  </w:style>
  <w:style w:type="character" w:customStyle="1" w:styleId="NA4Char">
    <w:name w:val="NA标题4 Char"/>
    <w:link w:val="NA4"/>
    <w:rsid w:val="00B50E75"/>
    <w:rPr>
      <w:rFonts w:ascii="Cambria" w:eastAsia="黑体" w:hAnsi="Cambria"/>
      <w:bCs/>
      <w:kern w:val="2"/>
      <w:sz w:val="28"/>
      <w:szCs w:val="28"/>
    </w:rPr>
  </w:style>
  <w:style w:type="character" w:customStyle="1" w:styleId="UnresolvedMention">
    <w:name w:val="Unresolved Mention"/>
    <w:basedOn w:val="a0"/>
    <w:uiPriority w:val="99"/>
    <w:semiHidden/>
    <w:unhideWhenUsed/>
    <w:rsid w:val="00FA1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17196">
      <w:bodyDiv w:val="1"/>
      <w:marLeft w:val="0"/>
      <w:marRight w:val="0"/>
      <w:marTop w:val="0"/>
      <w:marBottom w:val="0"/>
      <w:divBdr>
        <w:top w:val="none" w:sz="0" w:space="0" w:color="auto"/>
        <w:left w:val="none" w:sz="0" w:space="0" w:color="auto"/>
        <w:bottom w:val="none" w:sz="0" w:space="0" w:color="auto"/>
        <w:right w:val="none" w:sz="0" w:space="0" w:color="auto"/>
      </w:divBdr>
      <w:divsChild>
        <w:div w:id="974604523">
          <w:marLeft w:val="0"/>
          <w:marRight w:val="0"/>
          <w:marTop w:val="0"/>
          <w:marBottom w:val="0"/>
          <w:divBdr>
            <w:top w:val="none" w:sz="0" w:space="0" w:color="auto"/>
            <w:left w:val="none" w:sz="0" w:space="0" w:color="auto"/>
            <w:bottom w:val="none" w:sz="0" w:space="0" w:color="auto"/>
            <w:right w:val="none" w:sz="0" w:space="0" w:color="auto"/>
          </w:divBdr>
          <w:divsChild>
            <w:div w:id="1511020398">
              <w:marLeft w:val="0"/>
              <w:marRight w:val="0"/>
              <w:marTop w:val="0"/>
              <w:marBottom w:val="0"/>
              <w:divBdr>
                <w:top w:val="none" w:sz="0" w:space="0" w:color="auto"/>
                <w:left w:val="none" w:sz="0" w:space="0" w:color="auto"/>
                <w:bottom w:val="none" w:sz="0" w:space="0" w:color="auto"/>
                <w:right w:val="none" w:sz="0" w:space="0" w:color="auto"/>
              </w:divBdr>
              <w:divsChild>
                <w:div w:id="1620842737">
                  <w:marLeft w:val="0"/>
                  <w:marRight w:val="0"/>
                  <w:marTop w:val="0"/>
                  <w:marBottom w:val="0"/>
                  <w:divBdr>
                    <w:top w:val="none" w:sz="0" w:space="0" w:color="auto"/>
                    <w:left w:val="none" w:sz="0" w:space="0" w:color="auto"/>
                    <w:bottom w:val="none" w:sz="0" w:space="0" w:color="auto"/>
                    <w:right w:val="none" w:sz="0" w:space="0" w:color="auto"/>
                  </w:divBdr>
                  <w:divsChild>
                    <w:div w:id="1082723785">
                      <w:marLeft w:val="0"/>
                      <w:marRight w:val="0"/>
                      <w:marTop w:val="0"/>
                      <w:marBottom w:val="0"/>
                      <w:divBdr>
                        <w:top w:val="none" w:sz="0" w:space="0" w:color="auto"/>
                        <w:left w:val="none" w:sz="0" w:space="0" w:color="auto"/>
                        <w:bottom w:val="none" w:sz="0" w:space="0" w:color="auto"/>
                        <w:right w:val="none" w:sz="0" w:space="0" w:color="auto"/>
                      </w:divBdr>
                      <w:divsChild>
                        <w:div w:id="1997613034">
                          <w:marLeft w:val="75"/>
                          <w:marRight w:val="75"/>
                          <w:marTop w:val="150"/>
                          <w:marBottom w:val="150"/>
                          <w:divBdr>
                            <w:top w:val="single" w:sz="6" w:space="0" w:color="000000"/>
                            <w:left w:val="single" w:sz="6" w:space="0" w:color="000000"/>
                            <w:bottom w:val="single" w:sz="6" w:space="0" w:color="000000"/>
                            <w:right w:val="single" w:sz="6" w:space="0" w:color="000000"/>
                          </w:divBdr>
                          <w:divsChild>
                            <w:div w:id="1244484900">
                              <w:marLeft w:val="0"/>
                              <w:marRight w:val="0"/>
                              <w:marTop w:val="0"/>
                              <w:marBottom w:val="0"/>
                              <w:divBdr>
                                <w:top w:val="none" w:sz="0" w:space="0" w:color="auto"/>
                                <w:left w:val="none" w:sz="0" w:space="0" w:color="auto"/>
                                <w:bottom w:val="none" w:sz="0" w:space="0" w:color="auto"/>
                                <w:right w:val="none" w:sz="0" w:space="0" w:color="auto"/>
                              </w:divBdr>
                              <w:divsChild>
                                <w:div w:id="163781692">
                                  <w:marLeft w:val="0"/>
                                  <w:marRight w:val="0"/>
                                  <w:marTop w:val="0"/>
                                  <w:marBottom w:val="0"/>
                                  <w:divBdr>
                                    <w:top w:val="none" w:sz="0" w:space="0" w:color="auto"/>
                                    <w:left w:val="none" w:sz="0" w:space="0" w:color="auto"/>
                                    <w:bottom w:val="none" w:sz="0" w:space="0" w:color="auto"/>
                                    <w:right w:val="none" w:sz="0" w:space="0" w:color="auto"/>
                                  </w:divBdr>
                                  <w:divsChild>
                                    <w:div w:id="1147820759">
                                      <w:marLeft w:val="0"/>
                                      <w:marRight w:val="0"/>
                                      <w:marTop w:val="0"/>
                                      <w:marBottom w:val="0"/>
                                      <w:divBdr>
                                        <w:top w:val="none" w:sz="0" w:space="0" w:color="auto"/>
                                        <w:left w:val="none" w:sz="0" w:space="0" w:color="auto"/>
                                        <w:bottom w:val="none" w:sz="0" w:space="0" w:color="auto"/>
                                        <w:right w:val="none" w:sz="0" w:space="0" w:color="auto"/>
                                      </w:divBdr>
                                      <w:divsChild>
                                        <w:div w:id="522549308">
                                          <w:marLeft w:val="0"/>
                                          <w:marRight w:val="0"/>
                                          <w:marTop w:val="0"/>
                                          <w:marBottom w:val="0"/>
                                          <w:divBdr>
                                            <w:top w:val="none" w:sz="0" w:space="0" w:color="auto"/>
                                            <w:left w:val="none" w:sz="0" w:space="0" w:color="auto"/>
                                            <w:bottom w:val="none" w:sz="0" w:space="0" w:color="auto"/>
                                            <w:right w:val="none" w:sz="0" w:space="0" w:color="auto"/>
                                          </w:divBdr>
                                          <w:divsChild>
                                            <w:div w:id="318731336">
                                              <w:marLeft w:val="0"/>
                                              <w:marRight w:val="0"/>
                                              <w:marTop w:val="0"/>
                                              <w:marBottom w:val="0"/>
                                              <w:divBdr>
                                                <w:top w:val="none" w:sz="0" w:space="0" w:color="auto"/>
                                                <w:left w:val="none" w:sz="0" w:space="0" w:color="auto"/>
                                                <w:bottom w:val="none" w:sz="0" w:space="0" w:color="auto"/>
                                                <w:right w:val="none" w:sz="0" w:space="0" w:color="auto"/>
                                              </w:divBdr>
                                              <w:divsChild>
                                                <w:div w:id="1979800953">
                                                  <w:marLeft w:val="0"/>
                                                  <w:marRight w:val="0"/>
                                                  <w:marTop w:val="0"/>
                                                  <w:marBottom w:val="0"/>
                                                  <w:divBdr>
                                                    <w:top w:val="none" w:sz="0" w:space="0" w:color="auto"/>
                                                    <w:left w:val="none" w:sz="0" w:space="0" w:color="auto"/>
                                                    <w:bottom w:val="none" w:sz="0" w:space="0" w:color="auto"/>
                                                    <w:right w:val="none" w:sz="0" w:space="0" w:color="auto"/>
                                                  </w:divBdr>
                                                  <w:divsChild>
                                                    <w:div w:id="417482793">
                                                      <w:marLeft w:val="0"/>
                                                      <w:marRight w:val="0"/>
                                                      <w:marTop w:val="0"/>
                                                      <w:marBottom w:val="345"/>
                                                      <w:divBdr>
                                                        <w:top w:val="none" w:sz="0" w:space="0" w:color="auto"/>
                                                        <w:left w:val="none" w:sz="0" w:space="0" w:color="auto"/>
                                                        <w:bottom w:val="none" w:sz="0" w:space="0" w:color="auto"/>
                                                        <w:right w:val="none" w:sz="0" w:space="0" w:color="auto"/>
                                                      </w:divBdr>
                                                      <w:divsChild>
                                                        <w:div w:id="15036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433769">
      <w:bodyDiv w:val="1"/>
      <w:marLeft w:val="0"/>
      <w:marRight w:val="0"/>
      <w:marTop w:val="0"/>
      <w:marBottom w:val="0"/>
      <w:divBdr>
        <w:top w:val="none" w:sz="0" w:space="0" w:color="auto"/>
        <w:left w:val="none" w:sz="0" w:space="0" w:color="auto"/>
        <w:bottom w:val="none" w:sz="0" w:space="0" w:color="auto"/>
        <w:right w:val="none" w:sz="0" w:space="0" w:color="auto"/>
      </w:divBdr>
    </w:div>
    <w:div w:id="3517603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3647023">
          <w:marLeft w:val="0"/>
          <w:marRight w:val="0"/>
          <w:marTop w:val="0"/>
          <w:marBottom w:val="0"/>
          <w:divBdr>
            <w:top w:val="none" w:sz="0" w:space="0" w:color="auto"/>
            <w:left w:val="none" w:sz="0" w:space="0" w:color="auto"/>
            <w:bottom w:val="none" w:sz="0" w:space="0" w:color="auto"/>
            <w:right w:val="none" w:sz="0" w:space="0" w:color="auto"/>
          </w:divBdr>
        </w:div>
        <w:div w:id="91170247">
          <w:marLeft w:val="0"/>
          <w:marRight w:val="0"/>
          <w:marTop w:val="0"/>
          <w:marBottom w:val="0"/>
          <w:divBdr>
            <w:top w:val="none" w:sz="0" w:space="0" w:color="auto"/>
            <w:left w:val="none" w:sz="0" w:space="0" w:color="auto"/>
            <w:bottom w:val="none" w:sz="0" w:space="0" w:color="auto"/>
            <w:right w:val="none" w:sz="0" w:space="0" w:color="auto"/>
          </w:divBdr>
        </w:div>
        <w:div w:id="118495360">
          <w:marLeft w:val="0"/>
          <w:marRight w:val="0"/>
          <w:marTop w:val="0"/>
          <w:marBottom w:val="0"/>
          <w:divBdr>
            <w:top w:val="none" w:sz="0" w:space="0" w:color="auto"/>
            <w:left w:val="none" w:sz="0" w:space="0" w:color="auto"/>
            <w:bottom w:val="none" w:sz="0" w:space="0" w:color="auto"/>
            <w:right w:val="none" w:sz="0" w:space="0" w:color="auto"/>
          </w:divBdr>
        </w:div>
        <w:div w:id="147213916">
          <w:marLeft w:val="0"/>
          <w:marRight w:val="0"/>
          <w:marTop w:val="0"/>
          <w:marBottom w:val="0"/>
          <w:divBdr>
            <w:top w:val="none" w:sz="0" w:space="0" w:color="auto"/>
            <w:left w:val="none" w:sz="0" w:space="0" w:color="auto"/>
            <w:bottom w:val="none" w:sz="0" w:space="0" w:color="auto"/>
            <w:right w:val="none" w:sz="0" w:space="0" w:color="auto"/>
          </w:divBdr>
        </w:div>
        <w:div w:id="178548147">
          <w:marLeft w:val="0"/>
          <w:marRight w:val="0"/>
          <w:marTop w:val="0"/>
          <w:marBottom w:val="0"/>
          <w:divBdr>
            <w:top w:val="none" w:sz="0" w:space="0" w:color="auto"/>
            <w:left w:val="none" w:sz="0" w:space="0" w:color="auto"/>
            <w:bottom w:val="none" w:sz="0" w:space="0" w:color="auto"/>
            <w:right w:val="none" w:sz="0" w:space="0" w:color="auto"/>
          </w:divBdr>
        </w:div>
        <w:div w:id="265968219">
          <w:marLeft w:val="0"/>
          <w:marRight w:val="0"/>
          <w:marTop w:val="0"/>
          <w:marBottom w:val="0"/>
          <w:divBdr>
            <w:top w:val="none" w:sz="0" w:space="0" w:color="auto"/>
            <w:left w:val="none" w:sz="0" w:space="0" w:color="auto"/>
            <w:bottom w:val="none" w:sz="0" w:space="0" w:color="auto"/>
            <w:right w:val="none" w:sz="0" w:space="0" w:color="auto"/>
          </w:divBdr>
        </w:div>
        <w:div w:id="288780129">
          <w:marLeft w:val="0"/>
          <w:marRight w:val="0"/>
          <w:marTop w:val="0"/>
          <w:marBottom w:val="0"/>
          <w:divBdr>
            <w:top w:val="none" w:sz="0" w:space="0" w:color="auto"/>
            <w:left w:val="none" w:sz="0" w:space="0" w:color="auto"/>
            <w:bottom w:val="none" w:sz="0" w:space="0" w:color="auto"/>
            <w:right w:val="none" w:sz="0" w:space="0" w:color="auto"/>
          </w:divBdr>
        </w:div>
        <w:div w:id="315187882">
          <w:marLeft w:val="0"/>
          <w:marRight w:val="0"/>
          <w:marTop w:val="0"/>
          <w:marBottom w:val="0"/>
          <w:divBdr>
            <w:top w:val="none" w:sz="0" w:space="0" w:color="auto"/>
            <w:left w:val="none" w:sz="0" w:space="0" w:color="auto"/>
            <w:bottom w:val="none" w:sz="0" w:space="0" w:color="auto"/>
            <w:right w:val="none" w:sz="0" w:space="0" w:color="auto"/>
          </w:divBdr>
        </w:div>
        <w:div w:id="340592427">
          <w:marLeft w:val="0"/>
          <w:marRight w:val="0"/>
          <w:marTop w:val="0"/>
          <w:marBottom w:val="0"/>
          <w:divBdr>
            <w:top w:val="none" w:sz="0" w:space="0" w:color="auto"/>
            <w:left w:val="none" w:sz="0" w:space="0" w:color="auto"/>
            <w:bottom w:val="none" w:sz="0" w:space="0" w:color="auto"/>
            <w:right w:val="none" w:sz="0" w:space="0" w:color="auto"/>
          </w:divBdr>
        </w:div>
        <w:div w:id="537395661">
          <w:marLeft w:val="0"/>
          <w:marRight w:val="0"/>
          <w:marTop w:val="0"/>
          <w:marBottom w:val="0"/>
          <w:divBdr>
            <w:top w:val="none" w:sz="0" w:space="0" w:color="auto"/>
            <w:left w:val="none" w:sz="0" w:space="0" w:color="auto"/>
            <w:bottom w:val="none" w:sz="0" w:space="0" w:color="auto"/>
            <w:right w:val="none" w:sz="0" w:space="0" w:color="auto"/>
          </w:divBdr>
        </w:div>
        <w:div w:id="564800928">
          <w:marLeft w:val="0"/>
          <w:marRight w:val="0"/>
          <w:marTop w:val="0"/>
          <w:marBottom w:val="0"/>
          <w:divBdr>
            <w:top w:val="none" w:sz="0" w:space="0" w:color="auto"/>
            <w:left w:val="none" w:sz="0" w:space="0" w:color="auto"/>
            <w:bottom w:val="none" w:sz="0" w:space="0" w:color="auto"/>
            <w:right w:val="none" w:sz="0" w:space="0" w:color="auto"/>
          </w:divBdr>
        </w:div>
        <w:div w:id="577062550">
          <w:marLeft w:val="0"/>
          <w:marRight w:val="0"/>
          <w:marTop w:val="0"/>
          <w:marBottom w:val="0"/>
          <w:divBdr>
            <w:top w:val="none" w:sz="0" w:space="0" w:color="auto"/>
            <w:left w:val="none" w:sz="0" w:space="0" w:color="auto"/>
            <w:bottom w:val="none" w:sz="0" w:space="0" w:color="auto"/>
            <w:right w:val="none" w:sz="0" w:space="0" w:color="auto"/>
          </w:divBdr>
        </w:div>
        <w:div w:id="726148071">
          <w:marLeft w:val="0"/>
          <w:marRight w:val="0"/>
          <w:marTop w:val="0"/>
          <w:marBottom w:val="0"/>
          <w:divBdr>
            <w:top w:val="none" w:sz="0" w:space="0" w:color="auto"/>
            <w:left w:val="none" w:sz="0" w:space="0" w:color="auto"/>
            <w:bottom w:val="none" w:sz="0" w:space="0" w:color="auto"/>
            <w:right w:val="none" w:sz="0" w:space="0" w:color="auto"/>
          </w:divBdr>
        </w:div>
        <w:div w:id="837044146">
          <w:marLeft w:val="0"/>
          <w:marRight w:val="0"/>
          <w:marTop w:val="0"/>
          <w:marBottom w:val="0"/>
          <w:divBdr>
            <w:top w:val="none" w:sz="0" w:space="0" w:color="auto"/>
            <w:left w:val="none" w:sz="0" w:space="0" w:color="auto"/>
            <w:bottom w:val="none" w:sz="0" w:space="0" w:color="auto"/>
            <w:right w:val="none" w:sz="0" w:space="0" w:color="auto"/>
          </w:divBdr>
        </w:div>
        <w:div w:id="1036127484">
          <w:marLeft w:val="0"/>
          <w:marRight w:val="0"/>
          <w:marTop w:val="0"/>
          <w:marBottom w:val="0"/>
          <w:divBdr>
            <w:top w:val="none" w:sz="0" w:space="0" w:color="auto"/>
            <w:left w:val="none" w:sz="0" w:space="0" w:color="auto"/>
            <w:bottom w:val="none" w:sz="0" w:space="0" w:color="auto"/>
            <w:right w:val="none" w:sz="0" w:space="0" w:color="auto"/>
          </w:divBdr>
        </w:div>
        <w:div w:id="1078553460">
          <w:marLeft w:val="0"/>
          <w:marRight w:val="0"/>
          <w:marTop w:val="0"/>
          <w:marBottom w:val="0"/>
          <w:divBdr>
            <w:top w:val="none" w:sz="0" w:space="0" w:color="auto"/>
            <w:left w:val="none" w:sz="0" w:space="0" w:color="auto"/>
            <w:bottom w:val="none" w:sz="0" w:space="0" w:color="auto"/>
            <w:right w:val="none" w:sz="0" w:space="0" w:color="auto"/>
          </w:divBdr>
        </w:div>
        <w:div w:id="1203442985">
          <w:marLeft w:val="0"/>
          <w:marRight w:val="0"/>
          <w:marTop w:val="0"/>
          <w:marBottom w:val="0"/>
          <w:divBdr>
            <w:top w:val="none" w:sz="0" w:space="0" w:color="auto"/>
            <w:left w:val="none" w:sz="0" w:space="0" w:color="auto"/>
            <w:bottom w:val="none" w:sz="0" w:space="0" w:color="auto"/>
            <w:right w:val="none" w:sz="0" w:space="0" w:color="auto"/>
          </w:divBdr>
        </w:div>
        <w:div w:id="1262563207">
          <w:marLeft w:val="0"/>
          <w:marRight w:val="0"/>
          <w:marTop w:val="0"/>
          <w:marBottom w:val="0"/>
          <w:divBdr>
            <w:top w:val="none" w:sz="0" w:space="0" w:color="auto"/>
            <w:left w:val="none" w:sz="0" w:space="0" w:color="auto"/>
            <w:bottom w:val="none" w:sz="0" w:space="0" w:color="auto"/>
            <w:right w:val="none" w:sz="0" w:space="0" w:color="auto"/>
          </w:divBdr>
        </w:div>
        <w:div w:id="1287588533">
          <w:marLeft w:val="0"/>
          <w:marRight w:val="0"/>
          <w:marTop w:val="0"/>
          <w:marBottom w:val="0"/>
          <w:divBdr>
            <w:top w:val="none" w:sz="0" w:space="0" w:color="auto"/>
            <w:left w:val="none" w:sz="0" w:space="0" w:color="auto"/>
            <w:bottom w:val="none" w:sz="0" w:space="0" w:color="auto"/>
            <w:right w:val="none" w:sz="0" w:space="0" w:color="auto"/>
          </w:divBdr>
        </w:div>
        <w:div w:id="1318874826">
          <w:marLeft w:val="0"/>
          <w:marRight w:val="0"/>
          <w:marTop w:val="0"/>
          <w:marBottom w:val="0"/>
          <w:divBdr>
            <w:top w:val="none" w:sz="0" w:space="0" w:color="auto"/>
            <w:left w:val="none" w:sz="0" w:space="0" w:color="auto"/>
            <w:bottom w:val="none" w:sz="0" w:space="0" w:color="auto"/>
            <w:right w:val="none" w:sz="0" w:space="0" w:color="auto"/>
          </w:divBdr>
        </w:div>
        <w:div w:id="1552305876">
          <w:marLeft w:val="0"/>
          <w:marRight w:val="0"/>
          <w:marTop w:val="0"/>
          <w:marBottom w:val="0"/>
          <w:divBdr>
            <w:top w:val="none" w:sz="0" w:space="0" w:color="auto"/>
            <w:left w:val="none" w:sz="0" w:space="0" w:color="auto"/>
            <w:bottom w:val="none" w:sz="0" w:space="0" w:color="auto"/>
            <w:right w:val="none" w:sz="0" w:space="0" w:color="auto"/>
          </w:divBdr>
        </w:div>
        <w:div w:id="1598246724">
          <w:marLeft w:val="0"/>
          <w:marRight w:val="0"/>
          <w:marTop w:val="0"/>
          <w:marBottom w:val="0"/>
          <w:divBdr>
            <w:top w:val="none" w:sz="0" w:space="0" w:color="auto"/>
            <w:left w:val="none" w:sz="0" w:space="0" w:color="auto"/>
            <w:bottom w:val="none" w:sz="0" w:space="0" w:color="auto"/>
            <w:right w:val="none" w:sz="0" w:space="0" w:color="auto"/>
          </w:divBdr>
        </w:div>
        <w:div w:id="1676762513">
          <w:marLeft w:val="0"/>
          <w:marRight w:val="0"/>
          <w:marTop w:val="0"/>
          <w:marBottom w:val="0"/>
          <w:divBdr>
            <w:top w:val="none" w:sz="0" w:space="0" w:color="auto"/>
            <w:left w:val="none" w:sz="0" w:space="0" w:color="auto"/>
            <w:bottom w:val="none" w:sz="0" w:space="0" w:color="auto"/>
            <w:right w:val="none" w:sz="0" w:space="0" w:color="auto"/>
          </w:divBdr>
        </w:div>
        <w:div w:id="1738090780">
          <w:marLeft w:val="0"/>
          <w:marRight w:val="0"/>
          <w:marTop w:val="0"/>
          <w:marBottom w:val="0"/>
          <w:divBdr>
            <w:top w:val="none" w:sz="0" w:space="0" w:color="auto"/>
            <w:left w:val="none" w:sz="0" w:space="0" w:color="auto"/>
            <w:bottom w:val="none" w:sz="0" w:space="0" w:color="auto"/>
            <w:right w:val="none" w:sz="0" w:space="0" w:color="auto"/>
          </w:divBdr>
        </w:div>
        <w:div w:id="1845390458">
          <w:marLeft w:val="0"/>
          <w:marRight w:val="0"/>
          <w:marTop w:val="0"/>
          <w:marBottom w:val="0"/>
          <w:divBdr>
            <w:top w:val="none" w:sz="0" w:space="0" w:color="auto"/>
            <w:left w:val="none" w:sz="0" w:space="0" w:color="auto"/>
            <w:bottom w:val="none" w:sz="0" w:space="0" w:color="auto"/>
            <w:right w:val="none" w:sz="0" w:space="0" w:color="auto"/>
          </w:divBdr>
        </w:div>
        <w:div w:id="1959414556">
          <w:marLeft w:val="0"/>
          <w:marRight w:val="0"/>
          <w:marTop w:val="0"/>
          <w:marBottom w:val="0"/>
          <w:divBdr>
            <w:top w:val="none" w:sz="0" w:space="0" w:color="auto"/>
            <w:left w:val="none" w:sz="0" w:space="0" w:color="auto"/>
            <w:bottom w:val="none" w:sz="0" w:space="0" w:color="auto"/>
            <w:right w:val="none" w:sz="0" w:space="0" w:color="auto"/>
          </w:divBdr>
        </w:div>
        <w:div w:id="1997342056">
          <w:marLeft w:val="0"/>
          <w:marRight w:val="0"/>
          <w:marTop w:val="0"/>
          <w:marBottom w:val="0"/>
          <w:divBdr>
            <w:top w:val="none" w:sz="0" w:space="0" w:color="auto"/>
            <w:left w:val="none" w:sz="0" w:space="0" w:color="auto"/>
            <w:bottom w:val="none" w:sz="0" w:space="0" w:color="auto"/>
            <w:right w:val="none" w:sz="0" w:space="0" w:color="auto"/>
          </w:divBdr>
        </w:div>
        <w:div w:id="1998801288">
          <w:marLeft w:val="0"/>
          <w:marRight w:val="0"/>
          <w:marTop w:val="0"/>
          <w:marBottom w:val="0"/>
          <w:divBdr>
            <w:top w:val="none" w:sz="0" w:space="0" w:color="auto"/>
            <w:left w:val="none" w:sz="0" w:space="0" w:color="auto"/>
            <w:bottom w:val="none" w:sz="0" w:space="0" w:color="auto"/>
            <w:right w:val="none" w:sz="0" w:space="0" w:color="auto"/>
          </w:divBdr>
        </w:div>
      </w:divsChild>
    </w:div>
    <w:div w:id="379473608">
      <w:bodyDiv w:val="1"/>
      <w:marLeft w:val="0"/>
      <w:marRight w:val="0"/>
      <w:marTop w:val="0"/>
      <w:marBottom w:val="0"/>
      <w:divBdr>
        <w:top w:val="none" w:sz="0" w:space="0" w:color="auto"/>
        <w:left w:val="none" w:sz="0" w:space="0" w:color="auto"/>
        <w:bottom w:val="none" w:sz="0" w:space="0" w:color="auto"/>
        <w:right w:val="none" w:sz="0" w:space="0" w:color="auto"/>
      </w:divBdr>
      <w:divsChild>
        <w:div w:id="576328996">
          <w:marLeft w:val="450"/>
          <w:marRight w:val="0"/>
          <w:marTop w:val="0"/>
          <w:marBottom w:val="0"/>
          <w:divBdr>
            <w:top w:val="none" w:sz="0" w:space="0" w:color="auto"/>
            <w:left w:val="none" w:sz="0" w:space="0" w:color="auto"/>
            <w:bottom w:val="none" w:sz="0" w:space="0" w:color="auto"/>
            <w:right w:val="none" w:sz="0" w:space="0" w:color="auto"/>
          </w:divBdr>
        </w:div>
      </w:divsChild>
    </w:div>
    <w:div w:id="45025011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67791031">
          <w:marLeft w:val="0"/>
          <w:marRight w:val="0"/>
          <w:marTop w:val="0"/>
          <w:marBottom w:val="0"/>
          <w:divBdr>
            <w:top w:val="none" w:sz="0" w:space="0" w:color="auto"/>
            <w:left w:val="none" w:sz="0" w:space="0" w:color="auto"/>
            <w:bottom w:val="none" w:sz="0" w:space="0" w:color="auto"/>
            <w:right w:val="none" w:sz="0" w:space="0" w:color="auto"/>
          </w:divBdr>
        </w:div>
        <w:div w:id="2141414818">
          <w:marLeft w:val="0"/>
          <w:marRight w:val="0"/>
          <w:marTop w:val="0"/>
          <w:marBottom w:val="0"/>
          <w:divBdr>
            <w:top w:val="none" w:sz="0" w:space="0" w:color="auto"/>
            <w:left w:val="none" w:sz="0" w:space="0" w:color="auto"/>
            <w:bottom w:val="none" w:sz="0" w:space="0" w:color="auto"/>
            <w:right w:val="none" w:sz="0" w:space="0" w:color="auto"/>
          </w:divBdr>
        </w:div>
      </w:divsChild>
    </w:div>
    <w:div w:id="498739078">
      <w:bodyDiv w:val="1"/>
      <w:marLeft w:val="0"/>
      <w:marRight w:val="0"/>
      <w:marTop w:val="0"/>
      <w:marBottom w:val="0"/>
      <w:divBdr>
        <w:top w:val="none" w:sz="0" w:space="0" w:color="auto"/>
        <w:left w:val="none" w:sz="0" w:space="0" w:color="auto"/>
        <w:bottom w:val="none" w:sz="0" w:space="0" w:color="auto"/>
        <w:right w:val="none" w:sz="0" w:space="0" w:color="auto"/>
      </w:divBdr>
    </w:div>
    <w:div w:id="519440481">
      <w:bodyDiv w:val="1"/>
      <w:marLeft w:val="0"/>
      <w:marRight w:val="0"/>
      <w:marTop w:val="0"/>
      <w:marBottom w:val="0"/>
      <w:divBdr>
        <w:top w:val="none" w:sz="0" w:space="0" w:color="auto"/>
        <w:left w:val="none" w:sz="0" w:space="0" w:color="auto"/>
        <w:bottom w:val="none" w:sz="0" w:space="0" w:color="auto"/>
        <w:right w:val="none" w:sz="0" w:space="0" w:color="auto"/>
      </w:divBdr>
      <w:divsChild>
        <w:div w:id="514538731">
          <w:marLeft w:val="0"/>
          <w:marRight w:val="0"/>
          <w:marTop w:val="0"/>
          <w:marBottom w:val="0"/>
          <w:divBdr>
            <w:top w:val="none" w:sz="0" w:space="0" w:color="auto"/>
            <w:left w:val="none" w:sz="0" w:space="0" w:color="auto"/>
            <w:bottom w:val="none" w:sz="0" w:space="0" w:color="auto"/>
            <w:right w:val="none" w:sz="0" w:space="0" w:color="auto"/>
          </w:divBdr>
          <w:divsChild>
            <w:div w:id="596526229">
              <w:marLeft w:val="0"/>
              <w:marRight w:val="0"/>
              <w:marTop w:val="0"/>
              <w:marBottom w:val="0"/>
              <w:divBdr>
                <w:top w:val="none" w:sz="0" w:space="0" w:color="auto"/>
                <w:left w:val="none" w:sz="0" w:space="0" w:color="auto"/>
                <w:bottom w:val="none" w:sz="0" w:space="0" w:color="auto"/>
                <w:right w:val="none" w:sz="0" w:space="0" w:color="auto"/>
              </w:divBdr>
            </w:div>
            <w:div w:id="1429807209">
              <w:marLeft w:val="0"/>
              <w:marRight w:val="0"/>
              <w:marTop w:val="0"/>
              <w:marBottom w:val="0"/>
              <w:divBdr>
                <w:top w:val="none" w:sz="0" w:space="0" w:color="auto"/>
                <w:left w:val="none" w:sz="0" w:space="0" w:color="auto"/>
                <w:bottom w:val="none" w:sz="0" w:space="0" w:color="auto"/>
                <w:right w:val="none" w:sz="0" w:space="0" w:color="auto"/>
              </w:divBdr>
            </w:div>
            <w:div w:id="15333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3962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95327286">
          <w:marLeft w:val="0"/>
          <w:marRight w:val="0"/>
          <w:marTop w:val="0"/>
          <w:marBottom w:val="0"/>
          <w:divBdr>
            <w:top w:val="none" w:sz="0" w:space="0" w:color="auto"/>
            <w:left w:val="none" w:sz="0" w:space="0" w:color="auto"/>
            <w:bottom w:val="none" w:sz="0" w:space="0" w:color="auto"/>
            <w:right w:val="none" w:sz="0" w:space="0" w:color="auto"/>
          </w:divBdr>
        </w:div>
        <w:div w:id="1457020439">
          <w:marLeft w:val="0"/>
          <w:marRight w:val="0"/>
          <w:marTop w:val="0"/>
          <w:marBottom w:val="0"/>
          <w:divBdr>
            <w:top w:val="none" w:sz="0" w:space="0" w:color="auto"/>
            <w:left w:val="none" w:sz="0" w:space="0" w:color="auto"/>
            <w:bottom w:val="none" w:sz="0" w:space="0" w:color="auto"/>
            <w:right w:val="none" w:sz="0" w:space="0" w:color="auto"/>
          </w:divBdr>
        </w:div>
      </w:divsChild>
    </w:div>
    <w:div w:id="794102008">
      <w:bodyDiv w:val="1"/>
      <w:marLeft w:val="0"/>
      <w:marRight w:val="0"/>
      <w:marTop w:val="0"/>
      <w:marBottom w:val="0"/>
      <w:divBdr>
        <w:top w:val="none" w:sz="0" w:space="0" w:color="auto"/>
        <w:left w:val="none" w:sz="0" w:space="0" w:color="auto"/>
        <w:bottom w:val="none" w:sz="0" w:space="0" w:color="auto"/>
        <w:right w:val="none" w:sz="0" w:space="0" w:color="auto"/>
      </w:divBdr>
    </w:div>
    <w:div w:id="81907728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91735788">
          <w:marLeft w:val="0"/>
          <w:marRight w:val="0"/>
          <w:marTop w:val="0"/>
          <w:marBottom w:val="0"/>
          <w:divBdr>
            <w:top w:val="none" w:sz="0" w:space="0" w:color="auto"/>
            <w:left w:val="none" w:sz="0" w:space="0" w:color="auto"/>
            <w:bottom w:val="none" w:sz="0" w:space="0" w:color="auto"/>
            <w:right w:val="none" w:sz="0" w:space="0" w:color="auto"/>
          </w:divBdr>
        </w:div>
        <w:div w:id="2104839072">
          <w:marLeft w:val="0"/>
          <w:marRight w:val="0"/>
          <w:marTop w:val="0"/>
          <w:marBottom w:val="0"/>
          <w:divBdr>
            <w:top w:val="none" w:sz="0" w:space="0" w:color="auto"/>
            <w:left w:val="none" w:sz="0" w:space="0" w:color="auto"/>
            <w:bottom w:val="none" w:sz="0" w:space="0" w:color="auto"/>
            <w:right w:val="none" w:sz="0" w:space="0" w:color="auto"/>
          </w:divBdr>
        </w:div>
      </w:divsChild>
    </w:div>
    <w:div w:id="846209774">
      <w:bodyDiv w:val="1"/>
      <w:marLeft w:val="0"/>
      <w:marRight w:val="0"/>
      <w:marTop w:val="0"/>
      <w:marBottom w:val="0"/>
      <w:divBdr>
        <w:top w:val="none" w:sz="0" w:space="0" w:color="auto"/>
        <w:left w:val="none" w:sz="0" w:space="0" w:color="auto"/>
        <w:bottom w:val="none" w:sz="0" w:space="0" w:color="auto"/>
        <w:right w:val="none" w:sz="0" w:space="0" w:color="auto"/>
      </w:divBdr>
      <w:divsChild>
        <w:div w:id="821771600">
          <w:marLeft w:val="0"/>
          <w:marRight w:val="0"/>
          <w:marTop w:val="0"/>
          <w:marBottom w:val="0"/>
          <w:divBdr>
            <w:top w:val="none" w:sz="0" w:space="0" w:color="auto"/>
            <w:left w:val="none" w:sz="0" w:space="0" w:color="auto"/>
            <w:bottom w:val="none" w:sz="0" w:space="0" w:color="auto"/>
            <w:right w:val="none" w:sz="0" w:space="0" w:color="auto"/>
          </w:divBdr>
        </w:div>
      </w:divsChild>
    </w:div>
    <w:div w:id="1395664235">
      <w:bodyDiv w:val="1"/>
      <w:marLeft w:val="0"/>
      <w:marRight w:val="0"/>
      <w:marTop w:val="0"/>
      <w:marBottom w:val="0"/>
      <w:divBdr>
        <w:top w:val="none" w:sz="0" w:space="0" w:color="auto"/>
        <w:left w:val="none" w:sz="0" w:space="0" w:color="auto"/>
        <w:bottom w:val="none" w:sz="0" w:space="0" w:color="auto"/>
        <w:right w:val="none" w:sz="0" w:space="0" w:color="auto"/>
      </w:divBdr>
    </w:div>
    <w:div w:id="167942943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74405851">
          <w:marLeft w:val="0"/>
          <w:marRight w:val="0"/>
          <w:marTop w:val="0"/>
          <w:marBottom w:val="0"/>
          <w:divBdr>
            <w:top w:val="none" w:sz="0" w:space="0" w:color="auto"/>
            <w:left w:val="none" w:sz="0" w:space="0" w:color="auto"/>
            <w:bottom w:val="none" w:sz="0" w:space="0" w:color="auto"/>
            <w:right w:val="none" w:sz="0" w:space="0" w:color="auto"/>
          </w:divBdr>
        </w:div>
      </w:divsChild>
    </w:div>
    <w:div w:id="192645417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8115798">
          <w:marLeft w:val="0"/>
          <w:marRight w:val="0"/>
          <w:marTop w:val="0"/>
          <w:marBottom w:val="0"/>
          <w:divBdr>
            <w:top w:val="none" w:sz="0" w:space="0" w:color="auto"/>
            <w:left w:val="none" w:sz="0" w:space="0" w:color="auto"/>
            <w:bottom w:val="none" w:sz="0" w:space="0" w:color="auto"/>
            <w:right w:val="none" w:sz="0" w:space="0" w:color="auto"/>
          </w:divBdr>
        </w:div>
        <w:div w:id="2132019136">
          <w:marLeft w:val="0"/>
          <w:marRight w:val="0"/>
          <w:marTop w:val="0"/>
          <w:marBottom w:val="0"/>
          <w:divBdr>
            <w:top w:val="none" w:sz="0" w:space="0" w:color="auto"/>
            <w:left w:val="none" w:sz="0" w:space="0" w:color="auto"/>
            <w:bottom w:val="none" w:sz="0" w:space="0" w:color="auto"/>
            <w:right w:val="none" w:sz="0" w:space="0" w:color="auto"/>
          </w:divBdr>
        </w:div>
      </w:divsChild>
    </w:div>
    <w:div w:id="195258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24C9C-B231-42C5-8FED-93BA0CA1F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Links>
    <vt:vector size="84" baseType="variant">
      <vt:variant>
        <vt:i4>4194374</vt:i4>
      </vt:variant>
      <vt:variant>
        <vt:i4>78</vt:i4>
      </vt:variant>
      <vt:variant>
        <vt:i4>0</vt:i4>
      </vt:variant>
      <vt:variant>
        <vt:i4>5</vt:i4>
      </vt:variant>
      <vt:variant>
        <vt:lpwstr>http://www.bocusa.com/portal</vt:lpwstr>
      </vt:variant>
      <vt:variant>
        <vt:lpwstr/>
      </vt:variant>
      <vt:variant>
        <vt:i4>7798884</vt:i4>
      </vt:variant>
      <vt:variant>
        <vt:i4>75</vt:i4>
      </vt:variant>
      <vt:variant>
        <vt:i4>0</vt:i4>
      </vt:variant>
      <vt:variant>
        <vt:i4>5</vt:i4>
      </vt:variant>
      <vt:variant>
        <vt:lpwstr>http://www.boc.ru/</vt:lpwstr>
      </vt:variant>
      <vt:variant>
        <vt:lpwstr/>
      </vt:variant>
      <vt:variant>
        <vt:i4>3866657</vt:i4>
      </vt:variant>
      <vt:variant>
        <vt:i4>72</vt:i4>
      </vt:variant>
      <vt:variant>
        <vt:i4>0</vt:i4>
      </vt:variant>
      <vt:variant>
        <vt:i4>5</vt:i4>
      </vt:variant>
      <vt:variant>
        <vt:lpwstr>http://www.bocgd.com/home/index.htm</vt:lpwstr>
      </vt:variant>
      <vt:variant>
        <vt:lpwstr/>
      </vt:variant>
      <vt:variant>
        <vt:i4>1441852</vt:i4>
      </vt:variant>
      <vt:variant>
        <vt:i4>62</vt:i4>
      </vt:variant>
      <vt:variant>
        <vt:i4>0</vt:i4>
      </vt:variant>
      <vt:variant>
        <vt:i4>5</vt:i4>
      </vt:variant>
      <vt:variant>
        <vt:lpwstr/>
      </vt:variant>
      <vt:variant>
        <vt:lpwstr>_Toc341974981</vt:lpwstr>
      </vt:variant>
      <vt:variant>
        <vt:i4>1441852</vt:i4>
      </vt:variant>
      <vt:variant>
        <vt:i4>56</vt:i4>
      </vt:variant>
      <vt:variant>
        <vt:i4>0</vt:i4>
      </vt:variant>
      <vt:variant>
        <vt:i4>5</vt:i4>
      </vt:variant>
      <vt:variant>
        <vt:lpwstr/>
      </vt:variant>
      <vt:variant>
        <vt:lpwstr>_Toc341974980</vt:lpwstr>
      </vt:variant>
      <vt:variant>
        <vt:i4>1638460</vt:i4>
      </vt:variant>
      <vt:variant>
        <vt:i4>50</vt:i4>
      </vt:variant>
      <vt:variant>
        <vt:i4>0</vt:i4>
      </vt:variant>
      <vt:variant>
        <vt:i4>5</vt:i4>
      </vt:variant>
      <vt:variant>
        <vt:lpwstr/>
      </vt:variant>
      <vt:variant>
        <vt:lpwstr>_Toc341974979</vt:lpwstr>
      </vt:variant>
      <vt:variant>
        <vt:i4>1638460</vt:i4>
      </vt:variant>
      <vt:variant>
        <vt:i4>44</vt:i4>
      </vt:variant>
      <vt:variant>
        <vt:i4>0</vt:i4>
      </vt:variant>
      <vt:variant>
        <vt:i4>5</vt:i4>
      </vt:variant>
      <vt:variant>
        <vt:lpwstr/>
      </vt:variant>
      <vt:variant>
        <vt:lpwstr>_Toc341974978</vt:lpwstr>
      </vt:variant>
      <vt:variant>
        <vt:i4>1638460</vt:i4>
      </vt:variant>
      <vt:variant>
        <vt:i4>38</vt:i4>
      </vt:variant>
      <vt:variant>
        <vt:i4>0</vt:i4>
      </vt:variant>
      <vt:variant>
        <vt:i4>5</vt:i4>
      </vt:variant>
      <vt:variant>
        <vt:lpwstr/>
      </vt:variant>
      <vt:variant>
        <vt:lpwstr>_Toc341974977</vt:lpwstr>
      </vt:variant>
      <vt:variant>
        <vt:i4>1638460</vt:i4>
      </vt:variant>
      <vt:variant>
        <vt:i4>32</vt:i4>
      </vt:variant>
      <vt:variant>
        <vt:i4>0</vt:i4>
      </vt:variant>
      <vt:variant>
        <vt:i4>5</vt:i4>
      </vt:variant>
      <vt:variant>
        <vt:lpwstr/>
      </vt:variant>
      <vt:variant>
        <vt:lpwstr>_Toc341974976</vt:lpwstr>
      </vt:variant>
      <vt:variant>
        <vt:i4>1638460</vt:i4>
      </vt:variant>
      <vt:variant>
        <vt:i4>26</vt:i4>
      </vt:variant>
      <vt:variant>
        <vt:i4>0</vt:i4>
      </vt:variant>
      <vt:variant>
        <vt:i4>5</vt:i4>
      </vt:variant>
      <vt:variant>
        <vt:lpwstr/>
      </vt:variant>
      <vt:variant>
        <vt:lpwstr>_Toc341974975</vt:lpwstr>
      </vt:variant>
      <vt:variant>
        <vt:i4>1638460</vt:i4>
      </vt:variant>
      <vt:variant>
        <vt:i4>20</vt:i4>
      </vt:variant>
      <vt:variant>
        <vt:i4>0</vt:i4>
      </vt:variant>
      <vt:variant>
        <vt:i4>5</vt:i4>
      </vt:variant>
      <vt:variant>
        <vt:lpwstr/>
      </vt:variant>
      <vt:variant>
        <vt:lpwstr>_Toc341974974</vt:lpwstr>
      </vt:variant>
      <vt:variant>
        <vt:i4>1638460</vt:i4>
      </vt:variant>
      <vt:variant>
        <vt:i4>14</vt:i4>
      </vt:variant>
      <vt:variant>
        <vt:i4>0</vt:i4>
      </vt:variant>
      <vt:variant>
        <vt:i4>5</vt:i4>
      </vt:variant>
      <vt:variant>
        <vt:lpwstr/>
      </vt:variant>
      <vt:variant>
        <vt:lpwstr>_Toc341974973</vt:lpwstr>
      </vt:variant>
      <vt:variant>
        <vt:i4>1638460</vt:i4>
      </vt:variant>
      <vt:variant>
        <vt:i4>8</vt:i4>
      </vt:variant>
      <vt:variant>
        <vt:i4>0</vt:i4>
      </vt:variant>
      <vt:variant>
        <vt:i4>5</vt:i4>
      </vt:variant>
      <vt:variant>
        <vt:lpwstr/>
      </vt:variant>
      <vt:variant>
        <vt:lpwstr>_Toc341974972</vt:lpwstr>
      </vt:variant>
      <vt:variant>
        <vt:i4>1638460</vt:i4>
      </vt:variant>
      <vt:variant>
        <vt:i4>2</vt:i4>
      </vt:variant>
      <vt:variant>
        <vt:i4>0</vt:i4>
      </vt:variant>
      <vt:variant>
        <vt:i4>5</vt:i4>
      </vt:variant>
      <vt:variant>
        <vt:lpwstr/>
      </vt:variant>
      <vt:variant>
        <vt:lpwstr>_Toc341974971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nitsc</cp:lastModifiedBy>
  <cp:revision>70</cp:revision>
  <dcterms:created xsi:type="dcterms:W3CDTF">2019-11-02T08:10:00Z</dcterms:created>
  <dcterms:modified xsi:type="dcterms:W3CDTF">2022-01-24T02:41:00Z</dcterms:modified>
</cp:coreProperties>
</file>